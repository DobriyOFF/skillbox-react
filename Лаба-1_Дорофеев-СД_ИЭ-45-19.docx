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7645A" w14:textId="77777777" w:rsidR="005B36F4" w:rsidRPr="00FD566A" w:rsidRDefault="005B36F4" w:rsidP="005B36F4">
      <w:pPr>
        <w:ind w:left="-540" w:right="-365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D566A">
        <w:rPr>
          <w:rFonts w:ascii="Times New Roman" w:eastAsia="Times New Roman" w:hAnsi="Times New Roman"/>
          <w:b/>
          <w:sz w:val="28"/>
          <w:szCs w:val="28"/>
          <w:lang w:eastAsia="ru-RU"/>
        </w:rPr>
        <w:t>НИУ «МЭИ»</w:t>
      </w:r>
    </w:p>
    <w:p w14:paraId="2B41A30B" w14:textId="77777777" w:rsidR="005B36F4" w:rsidRPr="00FD566A" w:rsidRDefault="005B36F4" w:rsidP="006018CD">
      <w:pPr>
        <w:spacing w:line="72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D566A">
        <w:rPr>
          <w:rFonts w:ascii="Times New Roman" w:eastAsia="Times New Roman" w:hAnsi="Times New Roman"/>
          <w:b/>
          <w:sz w:val="28"/>
          <w:szCs w:val="28"/>
          <w:lang w:eastAsia="ru-RU"/>
        </w:rPr>
        <w:t>ИНЖЕНЕРНО-ЭКОНОМИЧЕСКИЙ ИНСТИТУТ</w:t>
      </w:r>
    </w:p>
    <w:p w14:paraId="1018A861" w14:textId="77777777" w:rsidR="005B36F4" w:rsidRPr="00FD566A" w:rsidRDefault="005B36F4" w:rsidP="005B36F4">
      <w:pPr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D566A"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«Безопасности и</w:t>
      </w:r>
    </w:p>
    <w:p w14:paraId="1D003A60" w14:textId="77777777" w:rsidR="005B36F4" w:rsidRPr="00FD566A" w:rsidRDefault="005B36F4" w:rsidP="006018CD">
      <w:pPr>
        <w:spacing w:line="240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D566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информационных технологий»</w:t>
      </w:r>
    </w:p>
    <w:p w14:paraId="2CCC4400" w14:textId="77777777" w:rsidR="005B36F4" w:rsidRPr="00FD566A" w:rsidRDefault="005B36F4" w:rsidP="005B36F4">
      <w:pPr>
        <w:shd w:val="clear" w:color="auto" w:fill="FFFFFF"/>
        <w:ind w:firstLine="272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D566A">
        <w:rPr>
          <w:rFonts w:ascii="Times New Roman" w:hAnsi="Times New Roman"/>
          <w:b/>
          <w:bCs/>
          <w:color w:val="000000"/>
          <w:sz w:val="28"/>
          <w:szCs w:val="28"/>
        </w:rPr>
        <w:t>Лабораторная работа по курсу</w:t>
      </w:r>
    </w:p>
    <w:p w14:paraId="335986A6" w14:textId="77777777" w:rsidR="005B36F4" w:rsidRPr="00FD566A" w:rsidRDefault="005B36F4" w:rsidP="005B36F4">
      <w:pPr>
        <w:shd w:val="clear" w:color="auto" w:fill="FFFFFF"/>
        <w:ind w:firstLine="272"/>
        <w:jc w:val="center"/>
        <w:rPr>
          <w:rFonts w:ascii="Times New Roman" w:hAnsi="Times New Roman"/>
          <w:color w:val="000000"/>
          <w:sz w:val="28"/>
          <w:szCs w:val="28"/>
        </w:rPr>
      </w:pPr>
      <w:r w:rsidRPr="00FD566A">
        <w:rPr>
          <w:rFonts w:ascii="Times New Roman" w:hAnsi="Times New Roman"/>
          <w:b/>
          <w:bCs/>
          <w:color w:val="000000"/>
          <w:sz w:val="28"/>
          <w:szCs w:val="28"/>
        </w:rPr>
        <w:t xml:space="preserve"> «</w:t>
      </w:r>
      <w:r w:rsidR="006018CD" w:rsidRPr="00FD566A">
        <w:rPr>
          <w:rFonts w:ascii="Times New Roman" w:hAnsi="Times New Roman"/>
          <w:b/>
          <w:bCs/>
          <w:color w:val="000000"/>
          <w:sz w:val="28"/>
          <w:szCs w:val="28"/>
        </w:rPr>
        <w:t>П</w:t>
      </w:r>
      <w:r w:rsidRPr="00FD566A">
        <w:rPr>
          <w:rFonts w:ascii="Times New Roman" w:hAnsi="Times New Roman"/>
          <w:b/>
          <w:bCs/>
          <w:color w:val="000000"/>
          <w:sz w:val="28"/>
          <w:szCs w:val="28"/>
        </w:rPr>
        <w:t>рограммировани</w:t>
      </w:r>
      <w:r w:rsidR="006018CD" w:rsidRPr="00FD566A">
        <w:rPr>
          <w:rFonts w:ascii="Times New Roman" w:hAnsi="Times New Roman"/>
          <w:b/>
          <w:bCs/>
          <w:color w:val="000000"/>
          <w:sz w:val="28"/>
          <w:szCs w:val="28"/>
        </w:rPr>
        <w:t>е</w:t>
      </w:r>
      <w:r w:rsidRPr="00FD566A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0C8F4F32" w14:textId="77777777" w:rsidR="005B36F4" w:rsidRPr="00FD566A" w:rsidRDefault="005B36F4" w:rsidP="005B36F4">
      <w:pPr>
        <w:shd w:val="clear" w:color="auto" w:fill="FFFFFF"/>
        <w:ind w:firstLine="272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0DDF02D" w14:textId="77777777" w:rsidR="0062199B" w:rsidRPr="00FD566A" w:rsidRDefault="005B36F4" w:rsidP="006018CD">
      <w:pPr>
        <w:pStyle w:val="p1"/>
        <w:shd w:val="clear" w:color="auto" w:fill="FFFFFF"/>
        <w:spacing w:before="0" w:beforeAutospacing="0" w:after="0" w:afterAutospacing="0" w:line="1680" w:lineRule="auto"/>
        <w:jc w:val="center"/>
        <w:rPr>
          <w:b/>
          <w:color w:val="000000"/>
          <w:sz w:val="28"/>
          <w:szCs w:val="28"/>
        </w:rPr>
      </w:pPr>
      <w:r w:rsidRPr="00FD566A">
        <w:rPr>
          <w:b/>
          <w:color w:val="000000"/>
          <w:sz w:val="28"/>
          <w:szCs w:val="28"/>
        </w:rPr>
        <w:t>Тема: «</w:t>
      </w:r>
      <w:r w:rsidR="000C5FCB" w:rsidRPr="00FD566A">
        <w:rPr>
          <w:b/>
          <w:color w:val="000000"/>
          <w:sz w:val="28"/>
          <w:szCs w:val="28"/>
        </w:rPr>
        <w:t>Массивы</w:t>
      </w:r>
      <w:r w:rsidRPr="00FD566A">
        <w:rPr>
          <w:b/>
          <w:color w:val="000000"/>
          <w:sz w:val="28"/>
          <w:szCs w:val="28"/>
        </w:rPr>
        <w:t>»</w:t>
      </w:r>
    </w:p>
    <w:p w14:paraId="0D53E556" w14:textId="1267EFD3" w:rsidR="006018CD" w:rsidRPr="00FD566A" w:rsidRDefault="006018CD" w:rsidP="006018CD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FD566A">
        <w:rPr>
          <w:b/>
          <w:color w:val="000000"/>
          <w:sz w:val="28"/>
          <w:szCs w:val="28"/>
        </w:rPr>
        <w:tab/>
        <w:t>Выполнил:</w:t>
      </w:r>
      <w:r w:rsidRPr="00FD566A">
        <w:rPr>
          <w:b/>
          <w:color w:val="000000"/>
          <w:sz w:val="28"/>
          <w:szCs w:val="28"/>
        </w:rPr>
        <w:tab/>
      </w:r>
      <w:r w:rsidR="00F90A30">
        <w:rPr>
          <w:b/>
          <w:color w:val="000000"/>
          <w:sz w:val="28"/>
          <w:szCs w:val="28"/>
        </w:rPr>
        <w:t>группа</w:t>
      </w:r>
      <w:r w:rsidRPr="00FD566A">
        <w:rPr>
          <w:b/>
          <w:color w:val="000000"/>
          <w:sz w:val="28"/>
          <w:szCs w:val="28"/>
        </w:rPr>
        <w:t xml:space="preserve"> ИЭ-</w:t>
      </w:r>
      <w:r w:rsidR="00FD566A" w:rsidRPr="00FD566A">
        <w:rPr>
          <w:b/>
          <w:color w:val="000000"/>
          <w:sz w:val="28"/>
          <w:szCs w:val="28"/>
        </w:rPr>
        <w:t>4</w:t>
      </w:r>
      <w:r w:rsidR="00F90A30">
        <w:rPr>
          <w:b/>
          <w:color w:val="000000"/>
          <w:sz w:val="28"/>
          <w:szCs w:val="28"/>
        </w:rPr>
        <w:t>5</w:t>
      </w:r>
      <w:r w:rsidRPr="00FD566A">
        <w:rPr>
          <w:b/>
          <w:color w:val="000000"/>
          <w:sz w:val="28"/>
          <w:szCs w:val="28"/>
        </w:rPr>
        <w:t>-</w:t>
      </w:r>
      <w:r w:rsidR="00FD566A" w:rsidRPr="00FD566A">
        <w:rPr>
          <w:b/>
          <w:color w:val="000000"/>
          <w:sz w:val="28"/>
          <w:szCs w:val="28"/>
        </w:rPr>
        <w:t>19</w:t>
      </w:r>
    </w:p>
    <w:p w14:paraId="6691D8CD" w14:textId="38682BB9" w:rsidR="006018CD" w:rsidRPr="00FD566A" w:rsidRDefault="006018CD" w:rsidP="006018CD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FD566A">
        <w:rPr>
          <w:b/>
          <w:color w:val="000000"/>
          <w:sz w:val="28"/>
          <w:szCs w:val="28"/>
        </w:rPr>
        <w:tab/>
      </w:r>
      <w:r w:rsidRPr="00FD566A">
        <w:rPr>
          <w:b/>
          <w:color w:val="000000"/>
          <w:sz w:val="28"/>
          <w:szCs w:val="28"/>
        </w:rPr>
        <w:tab/>
      </w:r>
      <w:r w:rsidR="00F90A30">
        <w:rPr>
          <w:b/>
          <w:color w:val="000000"/>
          <w:sz w:val="28"/>
          <w:szCs w:val="28"/>
        </w:rPr>
        <w:t>Дорофеев С.Д.</w:t>
      </w:r>
    </w:p>
    <w:p w14:paraId="04371209" w14:textId="77777777" w:rsidR="006018CD" w:rsidRPr="00FD566A" w:rsidRDefault="006018CD" w:rsidP="006018CD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FD566A">
        <w:rPr>
          <w:b/>
          <w:color w:val="000000"/>
          <w:sz w:val="28"/>
          <w:szCs w:val="28"/>
        </w:rPr>
        <w:tab/>
        <w:t>Проверила:</w:t>
      </w:r>
      <w:r w:rsidRPr="00FD566A">
        <w:rPr>
          <w:b/>
          <w:color w:val="000000"/>
          <w:sz w:val="28"/>
          <w:szCs w:val="28"/>
        </w:rPr>
        <w:tab/>
        <w:t>ст. преп. каф «БИТ»</w:t>
      </w:r>
    </w:p>
    <w:p w14:paraId="4FBB836A" w14:textId="77777777" w:rsidR="006018CD" w:rsidRPr="00FD566A" w:rsidRDefault="006018CD" w:rsidP="006018CD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FD566A">
        <w:rPr>
          <w:b/>
          <w:color w:val="000000"/>
          <w:sz w:val="28"/>
          <w:szCs w:val="28"/>
        </w:rPr>
        <w:tab/>
      </w:r>
      <w:r w:rsidRPr="00FD566A">
        <w:rPr>
          <w:b/>
          <w:color w:val="000000"/>
          <w:sz w:val="28"/>
          <w:szCs w:val="28"/>
        </w:rPr>
        <w:tab/>
        <w:t>Буданова Н.А.</w:t>
      </w:r>
    </w:p>
    <w:p w14:paraId="62F33864" w14:textId="042822D0" w:rsidR="00FB758E" w:rsidRDefault="006018CD" w:rsidP="00BC6D3C">
      <w:pPr>
        <w:spacing w:after="200" w:line="276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D566A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939564445"/>
        <w:docPartObj>
          <w:docPartGallery w:val="Table of Contents"/>
          <w:docPartUnique/>
        </w:docPartObj>
      </w:sdtPr>
      <w:sdtContent>
        <w:p w14:paraId="3BD04029" w14:textId="1F9B3133" w:rsidR="00FB758E" w:rsidRPr="00FB758E" w:rsidRDefault="00FB758E" w:rsidP="00FB758E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FB758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1C16DAA" w14:textId="5695ECE2" w:rsidR="00FB758E" w:rsidRPr="00FB758E" w:rsidRDefault="00FB758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FB758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B758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B758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64630016" w:history="1">
            <w:r w:rsidRPr="00FB758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Ввод и вывод (практическое задание)</w:t>
            </w:r>
            <w:r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_Toc64630016 \h </w:instrText>
            </w:r>
            <w:r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06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8F6B7" w14:textId="39B2F45F" w:rsidR="00FB758E" w:rsidRPr="00FB758E" w:rsidRDefault="00F90A3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64630017" w:history="1">
            <w:r w:rsidR="00FB758E" w:rsidRPr="00FB758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Задание 1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_Toc64630017 \h </w:instrTex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06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D89CB" w14:textId="70F1DF54" w:rsidR="00FB758E" w:rsidRPr="00FB758E" w:rsidRDefault="00F90A3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64630018" w:history="1">
            <w:r w:rsidR="00FB758E" w:rsidRPr="00FB758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Задача 2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_Toc64630018 \h </w:instrTex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06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C1D3E" w14:textId="6100B10E" w:rsidR="00FB758E" w:rsidRPr="00FB758E" w:rsidRDefault="00F90A3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64630019" w:history="1">
            <w:r w:rsidR="00FB758E" w:rsidRPr="00FB758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Задача 3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_Toc64630019 \h </w:instrTex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06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AADF6" w14:textId="63381377" w:rsidR="00FB758E" w:rsidRPr="00FB758E" w:rsidRDefault="00F90A3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64630020" w:history="1">
            <w:r w:rsidR="00FB758E" w:rsidRPr="00FB758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Задача 4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_Toc64630020 \h </w:instrTex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06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0996C" w14:textId="009B5B6B" w:rsidR="00FB758E" w:rsidRPr="00FB758E" w:rsidRDefault="00F90A3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64630021" w:history="1">
            <w:r w:rsidR="00FB758E" w:rsidRPr="00FB758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Вычисление (практическое задание)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_Toc64630021 \h </w:instrTex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06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AA305" w14:textId="4842F686" w:rsidR="00FB758E" w:rsidRPr="00FB758E" w:rsidRDefault="00F90A3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64630022" w:history="1">
            <w:r w:rsidR="00FB758E" w:rsidRPr="00FB758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Задача 1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_Toc64630022 \h </w:instrTex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06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CC80A" w14:textId="10A1F039" w:rsidR="00FB758E" w:rsidRPr="00FB758E" w:rsidRDefault="00F90A3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64630023" w:history="1">
            <w:r w:rsidR="00FB758E" w:rsidRPr="00FB758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Задача 2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_Toc64630023 \h </w:instrTex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06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2FD93" w14:textId="478E24A6" w:rsidR="00FB758E" w:rsidRPr="00FB758E" w:rsidRDefault="00F90A3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64630024" w:history="1">
            <w:r w:rsidR="00FB758E" w:rsidRPr="00FB758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Задача 3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_Toc64630024 \h </w:instrTex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06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6D75B" w14:textId="0E2C409F" w:rsidR="00FB758E" w:rsidRPr="00FB758E" w:rsidRDefault="00F90A3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64630025" w:history="1">
            <w:r w:rsidR="00FB758E" w:rsidRPr="00FB758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Задача 4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_Toc64630025 \h </w:instrTex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06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08790" w14:textId="72FDF751" w:rsidR="00FB758E" w:rsidRPr="00FB758E" w:rsidRDefault="00F90A3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64630026" w:history="1">
            <w:r w:rsidR="00FB758E" w:rsidRPr="00FB758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Задача 5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_Toc64630026 \h </w:instrTex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06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FB758E" w:rsidRPr="00FB75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A2BA1" w14:textId="1DDD806C" w:rsidR="00FB758E" w:rsidRDefault="00FB758E">
          <w:r w:rsidRPr="00FB758E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2CC2D94" w14:textId="77777777" w:rsidR="00FB758E" w:rsidRDefault="00FB758E" w:rsidP="00BC6D3C">
      <w:pPr>
        <w:spacing w:after="200" w:line="276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3DD8445" w14:textId="77777777" w:rsidR="00FB758E" w:rsidRDefault="00FB758E">
      <w:pPr>
        <w:spacing w:after="200" w:line="276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14:paraId="6EC86050" w14:textId="27C74CE4" w:rsidR="00FD566A" w:rsidRPr="00FB758E" w:rsidRDefault="00FD566A" w:rsidP="00FB758E">
      <w:pPr>
        <w:pStyle w:val="Heading1"/>
        <w:spacing w:before="0" w:after="120" w:line="360" w:lineRule="auto"/>
        <w:jc w:val="center"/>
        <w:rPr>
          <w:rFonts w:ascii="Times New Roman" w:hAnsi="Times New Roman"/>
          <w:color w:val="auto"/>
          <w:sz w:val="32"/>
          <w:szCs w:val="32"/>
        </w:rPr>
      </w:pPr>
      <w:bookmarkStart w:id="0" w:name="_Toc64630016"/>
      <w:r w:rsidRPr="00FB758E">
        <w:rPr>
          <w:rFonts w:ascii="Times New Roman" w:hAnsi="Times New Roman"/>
          <w:color w:val="auto"/>
          <w:sz w:val="32"/>
          <w:szCs w:val="32"/>
        </w:rPr>
        <w:lastRenderedPageBreak/>
        <w:t>Ввод и вывод (практическое задание)</w:t>
      </w:r>
      <w:bookmarkEnd w:id="0"/>
    </w:p>
    <w:p w14:paraId="22C9891B" w14:textId="41CCF463" w:rsidR="000C5FCB" w:rsidRPr="00BC6D3C" w:rsidRDefault="00FD566A" w:rsidP="00FB758E">
      <w:pPr>
        <w:pStyle w:val="Heading1"/>
        <w:spacing w:before="0" w:line="360" w:lineRule="auto"/>
        <w:jc w:val="both"/>
        <w:rPr>
          <w:rFonts w:ascii="Times New Roman" w:hAnsi="Times New Roman"/>
          <w:color w:val="auto"/>
          <w:sz w:val="32"/>
          <w:szCs w:val="32"/>
        </w:rPr>
      </w:pPr>
      <w:bookmarkStart w:id="1" w:name="_Toc64630017"/>
      <w:r w:rsidRPr="00BC6D3C">
        <w:rPr>
          <w:rFonts w:ascii="Times New Roman" w:hAnsi="Times New Roman"/>
          <w:color w:val="auto"/>
          <w:sz w:val="32"/>
          <w:szCs w:val="32"/>
        </w:rPr>
        <w:t>Задание 1</w:t>
      </w:r>
      <w:bookmarkEnd w:id="1"/>
    </w:p>
    <w:p w14:paraId="11B572F7" w14:textId="77777777" w:rsidR="00FD566A" w:rsidRPr="00FD566A" w:rsidRDefault="00FD566A" w:rsidP="00BC6D3C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6A">
        <w:rPr>
          <w:rFonts w:ascii="Times New Roman" w:hAnsi="Times New Roman" w:cs="Times New Roman"/>
          <w:sz w:val="28"/>
          <w:szCs w:val="28"/>
        </w:rPr>
        <w:t>Вывести на экран фразу лесенкой:</w:t>
      </w:r>
    </w:p>
    <w:p w14:paraId="7908331C" w14:textId="77777777" w:rsidR="00FD566A" w:rsidRPr="00FD566A" w:rsidRDefault="00FD566A" w:rsidP="00BC6D3C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6A">
        <w:rPr>
          <w:rFonts w:ascii="Times New Roman" w:hAnsi="Times New Roman" w:cs="Times New Roman"/>
          <w:sz w:val="28"/>
          <w:szCs w:val="28"/>
        </w:rPr>
        <w:t>Студент,</w:t>
      </w:r>
    </w:p>
    <w:p w14:paraId="4A9DC104" w14:textId="77777777" w:rsidR="00FD566A" w:rsidRPr="00FD566A" w:rsidRDefault="00FD566A" w:rsidP="00BC6D3C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6A">
        <w:rPr>
          <w:rFonts w:ascii="Times New Roman" w:hAnsi="Times New Roman" w:cs="Times New Roman"/>
          <w:sz w:val="28"/>
          <w:szCs w:val="28"/>
        </w:rPr>
        <w:t xml:space="preserve">    давайте</w:t>
      </w:r>
    </w:p>
    <w:p w14:paraId="21029C6F" w14:textId="77777777" w:rsidR="00FD566A" w:rsidRPr="00FD566A" w:rsidRDefault="00FD566A" w:rsidP="00BC6D3C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6A">
        <w:rPr>
          <w:rFonts w:ascii="Times New Roman" w:hAnsi="Times New Roman" w:cs="Times New Roman"/>
          <w:sz w:val="28"/>
          <w:szCs w:val="28"/>
        </w:rPr>
        <w:t xml:space="preserve">         зачётку</w:t>
      </w:r>
    </w:p>
    <w:p w14:paraId="2DE28A38" w14:textId="1B6DDBEF" w:rsidR="001F3BE8" w:rsidRPr="00FD566A" w:rsidRDefault="001F3BE8" w:rsidP="00BC6D3C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bookmarkStart w:id="2" w:name="graphic10"/>
      <w:bookmarkEnd w:id="2"/>
    </w:p>
    <w:p w14:paraId="66DD43B5" w14:textId="77777777" w:rsidR="000C5FCB" w:rsidRPr="00F90A30" w:rsidRDefault="000C5FCB" w:rsidP="00BC6D3C">
      <w:pPr>
        <w:spacing w:line="36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</w:pP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  <w:r w:rsidRPr="00F90A30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14:paraId="072700B1" w14:textId="77777777" w:rsidR="00F90A30" w:rsidRPr="00F90A30" w:rsidRDefault="00F90A30" w:rsidP="00F90A30">
      <w:pP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#include &lt;iostream&gt;</w:t>
      </w:r>
    </w:p>
    <w:p w14:paraId="7E524CBB" w14:textId="77777777" w:rsidR="00F90A30" w:rsidRPr="00F90A30" w:rsidRDefault="00F90A30" w:rsidP="00F90A30">
      <w:pP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#include&lt;locale&gt;</w:t>
      </w:r>
    </w:p>
    <w:p w14:paraId="3656983F" w14:textId="77777777" w:rsidR="00F90A30" w:rsidRPr="00F90A30" w:rsidRDefault="00F90A30" w:rsidP="00F90A30">
      <w:pP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#include&lt;iomanip&gt;</w:t>
      </w:r>
    </w:p>
    <w:p w14:paraId="331B7B89" w14:textId="77777777" w:rsidR="00F90A30" w:rsidRPr="00F90A30" w:rsidRDefault="00F90A30" w:rsidP="00F90A30">
      <w:pP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405EF7A8" w14:textId="77777777" w:rsidR="00F90A30" w:rsidRPr="00F90A30" w:rsidRDefault="00F90A30" w:rsidP="00F90A30">
      <w:pP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using namespace std;</w:t>
      </w:r>
    </w:p>
    <w:p w14:paraId="164FCD69" w14:textId="77777777" w:rsidR="00F90A30" w:rsidRPr="00F90A30" w:rsidRDefault="00F90A30" w:rsidP="00F90A30">
      <w:pP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int main() {</w:t>
      </w:r>
    </w:p>
    <w:p w14:paraId="0E8805C5" w14:textId="30C73A14" w:rsidR="00F90A30" w:rsidRPr="00F90A30" w:rsidRDefault="00F90A30" w:rsidP="00F90A30">
      <w:pP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setlocale</w:t>
      </w:r>
      <w:proofErr w:type="spellEnd"/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(LC_ALL,"</w:t>
      </w:r>
      <w:proofErr w:type="spellStart"/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rus</w:t>
      </w:r>
      <w:proofErr w:type="spellEnd"/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"); //</w:t>
      </w:r>
      <w:r w:rsidRPr="00F90A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Выбрать</w:t>
      </w:r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F90A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русский</w:t>
      </w:r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F90A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язык</w:t>
      </w:r>
    </w:p>
    <w:p w14:paraId="13521B21" w14:textId="77777777" w:rsidR="00F90A30" w:rsidRPr="00F90A30" w:rsidRDefault="00F90A30" w:rsidP="00F90A30">
      <w:pP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&lt;&lt; "</w:t>
      </w:r>
      <w:r w:rsidRPr="00F90A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Студент</w:t>
      </w:r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,"&lt;&lt; </w:t>
      </w:r>
      <w:proofErr w:type="spellStart"/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setw</w:t>
      </w:r>
      <w:proofErr w:type="spellEnd"/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(16) &lt;&lt;"</w:t>
      </w:r>
      <w:r w:rsidRPr="00F90A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давайте</w:t>
      </w:r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"&lt;&lt; </w:t>
      </w:r>
      <w:proofErr w:type="spellStart"/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setw</w:t>
      </w:r>
      <w:proofErr w:type="spellEnd"/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(18)&lt;&lt;"</w:t>
      </w:r>
      <w:r w:rsidRPr="00F90A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зачетку</w:t>
      </w:r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" &lt;&lt; </w:t>
      </w:r>
      <w:proofErr w:type="spellStart"/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4FE77C2E" w14:textId="09A8740D" w:rsidR="00F90A30" w:rsidRDefault="00F90A30" w:rsidP="00F90A3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90A3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F90A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return</w:t>
      </w:r>
      <w:proofErr w:type="spellEnd"/>
      <w:r w:rsidRPr="00F90A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0;</w:t>
      </w:r>
    </w:p>
    <w:p w14:paraId="1E78BED0" w14:textId="52AC073F" w:rsidR="00F90A30" w:rsidRDefault="00F90A30" w:rsidP="00F90A30">
      <w:pP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}</w:t>
      </w:r>
    </w:p>
    <w:p w14:paraId="2A8FA588" w14:textId="32D8587B" w:rsidR="00BE3C5B" w:rsidRPr="00FD566A" w:rsidRDefault="00BE3C5B" w:rsidP="00F90A3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B793D87" w14:textId="77777777" w:rsidR="00BC610E" w:rsidRDefault="00BC610E">
      <w:pPr>
        <w:spacing w:after="200" w:line="276" w:lineRule="auto"/>
        <w:rPr>
          <w:rFonts w:ascii="Times New Roman" w:hAnsi="Times New Roman"/>
          <w:sz w:val="28"/>
          <w:szCs w:val="28"/>
        </w:rPr>
      </w:pPr>
      <w:bookmarkStart w:id="3" w:name="_Toc54428816"/>
    </w:p>
    <w:p w14:paraId="05CA7298" w14:textId="47AD8C83" w:rsidR="003B4EE3" w:rsidRPr="00BC6D3C" w:rsidRDefault="00F90A30" w:rsidP="00BC6D3C">
      <w:pPr>
        <w:pStyle w:val="Heading1"/>
        <w:spacing w:line="360" w:lineRule="auto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noProof/>
        </w:rPr>
        <w:drawing>
          <wp:inline distT="0" distB="0" distL="0" distR="0" wp14:anchorId="67F45ED8" wp14:editId="406DE4D3">
            <wp:extent cx="5940425" cy="1491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EE3" w:rsidRPr="00FD566A">
        <w:rPr>
          <w:rFonts w:ascii="Times New Roman" w:hAnsi="Times New Roman"/>
        </w:rPr>
        <w:br w:type="page"/>
      </w:r>
      <w:bookmarkStart w:id="4" w:name="_Toc64630018"/>
      <w:r w:rsidR="00FD566A" w:rsidRPr="00BC6D3C">
        <w:rPr>
          <w:rFonts w:ascii="Times New Roman" w:hAnsi="Times New Roman"/>
          <w:color w:val="auto"/>
          <w:sz w:val="32"/>
          <w:szCs w:val="32"/>
        </w:rPr>
        <w:lastRenderedPageBreak/>
        <w:t>Задача 2</w:t>
      </w:r>
      <w:bookmarkEnd w:id="4"/>
    </w:p>
    <w:p w14:paraId="4C631D5F" w14:textId="77777777" w:rsidR="00FD566A" w:rsidRPr="00FD566A" w:rsidRDefault="00FD566A" w:rsidP="00BC6D3C">
      <w:pPr>
        <w:pStyle w:val="BodyText"/>
        <w:spacing w:before="120"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D566A">
        <w:rPr>
          <w:rFonts w:ascii="Times New Roman" w:hAnsi="Times New Roman" w:cs="Times New Roman"/>
          <w:sz w:val="28"/>
          <w:szCs w:val="28"/>
        </w:rPr>
        <w:t>Вывести на экран изображение домика из букв:</w:t>
      </w:r>
    </w:p>
    <w:p w14:paraId="116AAFFD" w14:textId="07A49BEF" w:rsidR="00FD566A" w:rsidRPr="00FD566A" w:rsidRDefault="00FD566A" w:rsidP="00FD566A">
      <w:pPr>
        <w:pStyle w:val="BodyText"/>
        <w:spacing w:after="0"/>
        <w:ind w:left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D566A">
        <w:rPr>
          <w:rFonts w:ascii="Times New Roman" w:hAnsi="Times New Roman" w:cs="Times New Roman"/>
          <w:sz w:val="28"/>
          <w:szCs w:val="28"/>
        </w:rPr>
        <w:t xml:space="preserve">  </w:t>
      </w:r>
      <w:r w:rsidR="00BC0AC3">
        <w:rPr>
          <w:rFonts w:ascii="Times New Roman" w:hAnsi="Times New Roman" w:cs="Times New Roman"/>
          <w:sz w:val="28"/>
          <w:szCs w:val="28"/>
        </w:rPr>
        <w:t xml:space="preserve">      </w:t>
      </w:r>
      <w:r w:rsidRPr="00FD566A">
        <w:rPr>
          <w:rFonts w:ascii="Times New Roman" w:hAnsi="Times New Roman" w:cs="Times New Roman"/>
          <w:sz w:val="28"/>
          <w:szCs w:val="28"/>
        </w:rPr>
        <w:t xml:space="preserve"> </w:t>
      </w:r>
      <w:r w:rsidRPr="00FD566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4EE34A8" w14:textId="1D3E3585" w:rsidR="00FD566A" w:rsidRPr="00FD566A" w:rsidRDefault="00FD566A" w:rsidP="00FD566A">
      <w:pPr>
        <w:pStyle w:val="BodyText"/>
        <w:spacing w:after="0"/>
        <w:ind w:left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D5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C0AC3"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566A">
        <w:rPr>
          <w:rFonts w:ascii="Times New Roman" w:hAnsi="Times New Roman" w:cs="Times New Roman"/>
          <w:sz w:val="28"/>
          <w:szCs w:val="28"/>
          <w:lang w:val="en-US"/>
        </w:rPr>
        <w:t>AMA</w:t>
      </w:r>
    </w:p>
    <w:p w14:paraId="0166F045" w14:textId="40D23EA5" w:rsidR="00FD566A" w:rsidRPr="00FD566A" w:rsidRDefault="00FD566A" w:rsidP="00FD566A">
      <w:pPr>
        <w:pStyle w:val="BodyText"/>
        <w:spacing w:after="0"/>
        <w:ind w:left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D56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0AC3"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D566A">
        <w:rPr>
          <w:rFonts w:ascii="Times New Roman" w:hAnsi="Times New Roman" w:cs="Times New Roman"/>
          <w:sz w:val="28"/>
          <w:szCs w:val="28"/>
          <w:lang w:val="en-US"/>
        </w:rPr>
        <w:t>AMMMA</w:t>
      </w:r>
    </w:p>
    <w:p w14:paraId="651C355F" w14:textId="77777777" w:rsidR="00FD566A" w:rsidRPr="00FD566A" w:rsidRDefault="00FD566A" w:rsidP="00FD566A">
      <w:pPr>
        <w:pStyle w:val="BodyText"/>
        <w:spacing w:after="0"/>
        <w:ind w:left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D566A">
        <w:rPr>
          <w:rFonts w:ascii="Times New Roman" w:hAnsi="Times New Roman" w:cs="Times New Roman"/>
          <w:sz w:val="28"/>
          <w:szCs w:val="28"/>
          <w:lang w:val="en-US"/>
        </w:rPr>
        <w:t>AMMMMMA</w:t>
      </w:r>
    </w:p>
    <w:p w14:paraId="06386119" w14:textId="5CBA1356" w:rsidR="00FD566A" w:rsidRPr="00BC610E" w:rsidRDefault="00BC0AC3" w:rsidP="00FD566A">
      <w:pPr>
        <w:pStyle w:val="BodyText"/>
        <w:spacing w:after="0"/>
        <w:ind w:left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66A"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66A" w:rsidRPr="00FD566A">
        <w:rPr>
          <w:rFonts w:ascii="Times New Roman" w:hAnsi="Times New Roman" w:cs="Times New Roman"/>
          <w:sz w:val="28"/>
          <w:szCs w:val="28"/>
          <w:lang w:val="en-US"/>
        </w:rPr>
        <w:t>MMMMM</w:t>
      </w:r>
    </w:p>
    <w:p w14:paraId="3BF1A405" w14:textId="6984AA73" w:rsidR="00FD566A" w:rsidRPr="00BC610E" w:rsidRDefault="00BC0AC3" w:rsidP="00FD566A">
      <w:pPr>
        <w:pStyle w:val="BodyText"/>
        <w:spacing w:after="0"/>
        <w:ind w:left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66A"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66A" w:rsidRPr="00FD566A">
        <w:rPr>
          <w:rFonts w:ascii="Times New Roman" w:hAnsi="Times New Roman" w:cs="Times New Roman"/>
          <w:sz w:val="28"/>
          <w:szCs w:val="28"/>
        </w:rPr>
        <w:t>ЖЖ</w:t>
      </w:r>
      <w:r w:rsidR="00FD566A"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566A" w:rsidRPr="00FD566A">
        <w:rPr>
          <w:rFonts w:ascii="Times New Roman" w:hAnsi="Times New Roman" w:cs="Times New Roman"/>
          <w:sz w:val="28"/>
          <w:szCs w:val="28"/>
        </w:rPr>
        <w:t>ЖЖ</w:t>
      </w:r>
      <w:proofErr w:type="spellEnd"/>
    </w:p>
    <w:p w14:paraId="402E268A" w14:textId="218BE04F" w:rsidR="00FD566A" w:rsidRPr="00BC610E" w:rsidRDefault="00BC0AC3" w:rsidP="00FD566A">
      <w:pPr>
        <w:pStyle w:val="BodyText"/>
        <w:spacing w:after="0"/>
        <w:ind w:left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66A"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66A" w:rsidRPr="00FD566A">
        <w:rPr>
          <w:rFonts w:ascii="Times New Roman" w:hAnsi="Times New Roman" w:cs="Times New Roman"/>
          <w:sz w:val="28"/>
          <w:szCs w:val="28"/>
          <w:lang w:val="en-US"/>
        </w:rPr>
        <w:t>MMMMM</w:t>
      </w:r>
    </w:p>
    <w:p w14:paraId="3A782877" w14:textId="77777777" w:rsidR="00FD566A" w:rsidRPr="00BC610E" w:rsidRDefault="00FD566A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42D57911" w14:textId="27216165" w:rsidR="00FD566A" w:rsidRPr="00BC610E" w:rsidRDefault="00FD566A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  <w:r w:rsidRPr="00BC610E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14:paraId="668EF3B6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15286ED4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#include&lt;locale&gt;</w:t>
      </w:r>
    </w:p>
    <w:p w14:paraId="4B308019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#include&lt;iomanip&gt;</w:t>
      </w:r>
    </w:p>
    <w:p w14:paraId="65158D94" w14:textId="77777777" w:rsidR="00F90A30" w:rsidRDefault="00F90A30" w:rsidP="00BE3C5B">
      <w:pPr>
        <w:jc w:val="both"/>
        <w:rPr>
          <w:rFonts w:ascii="Times New Roman" w:hAnsi="Times New Roman"/>
          <w:color w:val="00B050"/>
          <w:sz w:val="28"/>
          <w:szCs w:val="28"/>
          <w:lang w:val="en-US"/>
        </w:rPr>
      </w:pPr>
    </w:p>
    <w:p w14:paraId="4113881C" w14:textId="52F03B08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73B8E947" w14:textId="1A9A83E3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int main() {</w:t>
      </w:r>
    </w:p>
    <w:p w14:paraId="17DA32AB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(0,"");</w:t>
      </w:r>
    </w:p>
    <w:p w14:paraId="28D696ED" w14:textId="50A3B73B" w:rsidR="00BC0AC3" w:rsidRPr="00F90A30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F90A30">
        <w:rPr>
          <w:rFonts w:ascii="Times New Roman" w:hAnsi="Times New Roman"/>
          <w:sz w:val="28"/>
          <w:szCs w:val="28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F90A30">
        <w:rPr>
          <w:rFonts w:ascii="Times New Roman" w:hAnsi="Times New Roman"/>
          <w:sz w:val="28"/>
          <w:szCs w:val="28"/>
        </w:rPr>
        <w:t>(</w:t>
      </w:r>
      <w:r w:rsidR="00F90A30">
        <w:rPr>
          <w:rFonts w:ascii="Times New Roman" w:hAnsi="Times New Roman"/>
          <w:sz w:val="28"/>
          <w:szCs w:val="28"/>
        </w:rPr>
        <w:t>5</w:t>
      </w:r>
      <w:r w:rsidRPr="00F90A30">
        <w:rPr>
          <w:rFonts w:ascii="Times New Roman" w:hAnsi="Times New Roman"/>
          <w:sz w:val="28"/>
          <w:szCs w:val="28"/>
        </w:rPr>
        <w:t>) &lt;&lt;"</w:t>
      </w:r>
      <w:r w:rsidRPr="00BC0AC3">
        <w:rPr>
          <w:rFonts w:ascii="Times New Roman" w:hAnsi="Times New Roman"/>
          <w:sz w:val="28"/>
          <w:szCs w:val="28"/>
        </w:rPr>
        <w:t>А</w:t>
      </w:r>
      <w:r w:rsidRPr="00F90A30">
        <w:rPr>
          <w:rFonts w:ascii="Times New Roman" w:hAnsi="Times New Roman"/>
          <w:sz w:val="28"/>
          <w:szCs w:val="28"/>
        </w:rPr>
        <w:t xml:space="preserve">"&lt;&lt;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F90A30">
        <w:rPr>
          <w:rFonts w:ascii="Times New Roman" w:hAnsi="Times New Roman"/>
          <w:sz w:val="28"/>
          <w:szCs w:val="28"/>
        </w:rPr>
        <w:t xml:space="preserve">; </w:t>
      </w:r>
    </w:p>
    <w:p w14:paraId="4B68BC8B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F90A30">
        <w:rPr>
          <w:rFonts w:ascii="Times New Roman" w:hAnsi="Times New Roman"/>
          <w:sz w:val="28"/>
          <w:szCs w:val="28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(5) &lt;&lt;"AMA"&lt;&lt;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0C15EE0D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(6) &lt;&lt;"AMMMA"&lt;&lt; 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405A1C20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(7)&lt;&lt;"AMMMMMA"&lt;&lt;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5BF5C254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(6)&lt;&lt;"MMMMM"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7E2CEE06" w14:textId="5CA3E68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</w:t>
      </w:r>
      <w:r w:rsidR="00F90A30" w:rsidRPr="00F90A30">
        <w:rPr>
          <w:rFonts w:ascii="Times New Roman" w:hAnsi="Times New Roman"/>
          <w:sz w:val="28"/>
          <w:szCs w:val="28"/>
          <w:lang w:val="en-US"/>
        </w:rPr>
        <w:t>10</w:t>
      </w:r>
      <w:r w:rsidRPr="00BC0AC3">
        <w:rPr>
          <w:rFonts w:ascii="Times New Roman" w:hAnsi="Times New Roman"/>
          <w:sz w:val="28"/>
          <w:szCs w:val="28"/>
          <w:lang w:val="en-US"/>
        </w:rPr>
        <w:t>)&lt;&lt;"</w:t>
      </w:r>
      <w:r w:rsidRPr="00BC0AC3">
        <w:rPr>
          <w:rFonts w:ascii="Times New Roman" w:hAnsi="Times New Roman"/>
          <w:sz w:val="28"/>
          <w:szCs w:val="28"/>
        </w:rPr>
        <w:t>ЖЖ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AC3">
        <w:rPr>
          <w:rFonts w:ascii="Times New Roman" w:hAnsi="Times New Roman"/>
          <w:sz w:val="28"/>
          <w:szCs w:val="28"/>
        </w:rPr>
        <w:t>ЖЖ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"&lt;&lt;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1CB45065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(6)&lt;&lt;"MMMMM"&lt;&lt;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4C7D020A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14:paraId="10197EEE" w14:textId="4804E18D" w:rsidR="00FD566A" w:rsidRDefault="00BC0AC3" w:rsidP="00BE3C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>}</w:t>
      </w:r>
    </w:p>
    <w:p w14:paraId="7E4DB06A" w14:textId="77777777" w:rsidR="00F90A30" w:rsidRPr="00FD566A" w:rsidRDefault="00F90A30" w:rsidP="00BE3C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26831B9" w14:textId="76D3D40E" w:rsidR="00FD566A" w:rsidRPr="00FD566A" w:rsidRDefault="00F90A30" w:rsidP="00BE3C5B">
      <w:pPr>
        <w:spacing w:after="20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7B1F63" wp14:editId="672315B6">
            <wp:extent cx="5940425" cy="1617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78AF" w14:textId="77777777" w:rsidR="00BE3C5B" w:rsidRDefault="00BE3C5B">
      <w:pPr>
        <w:spacing w:after="200" w:line="276" w:lineRule="auto"/>
        <w:rPr>
          <w:rFonts w:ascii="Times New Roman" w:hAnsi="Times New Roman"/>
          <w:sz w:val="28"/>
          <w:szCs w:val="28"/>
        </w:rPr>
      </w:pPr>
    </w:p>
    <w:p w14:paraId="3908112C" w14:textId="308E72B2" w:rsidR="00FD566A" w:rsidRPr="00BC6D3C" w:rsidRDefault="00FD566A" w:rsidP="00BC6D3C">
      <w:pPr>
        <w:pStyle w:val="Heading1"/>
        <w:rPr>
          <w:rFonts w:ascii="Times New Roman" w:hAnsi="Times New Roman"/>
          <w:color w:val="auto"/>
          <w:sz w:val="32"/>
          <w:szCs w:val="32"/>
        </w:rPr>
      </w:pPr>
      <w:bookmarkStart w:id="5" w:name="_Toc64630019"/>
      <w:r w:rsidRPr="00BC6D3C">
        <w:rPr>
          <w:rFonts w:ascii="Times New Roman" w:hAnsi="Times New Roman"/>
          <w:color w:val="auto"/>
          <w:sz w:val="32"/>
          <w:szCs w:val="32"/>
        </w:rPr>
        <w:lastRenderedPageBreak/>
        <w:t>Задача 3</w:t>
      </w:r>
      <w:bookmarkEnd w:id="5"/>
    </w:p>
    <w:p w14:paraId="657B960E" w14:textId="77777777" w:rsidR="00FD566A" w:rsidRPr="00FD566A" w:rsidRDefault="00FD566A" w:rsidP="00BC6D3C">
      <w:pPr>
        <w:pStyle w:val="BodyText"/>
        <w:spacing w:before="120"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D566A">
        <w:rPr>
          <w:rFonts w:ascii="Times New Roman" w:hAnsi="Times New Roman" w:cs="Times New Roman"/>
          <w:sz w:val="28"/>
          <w:szCs w:val="28"/>
        </w:rPr>
        <w:t>Вывести на экран изображение двух домиков:</w:t>
      </w:r>
    </w:p>
    <w:p w14:paraId="51387412" w14:textId="2D646E11" w:rsidR="00FD566A" w:rsidRPr="00FD566A" w:rsidRDefault="00FD566A" w:rsidP="00FD566A">
      <w:pPr>
        <w:pStyle w:val="BodyText"/>
        <w:spacing w:after="0"/>
        <w:ind w:left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C610E">
        <w:rPr>
          <w:rFonts w:ascii="Times New Roman" w:hAnsi="Times New Roman" w:cs="Times New Roman"/>
          <w:sz w:val="28"/>
          <w:szCs w:val="28"/>
        </w:rPr>
        <w:t xml:space="preserve">   </w:t>
      </w:r>
      <w:r w:rsidR="00BC0AC3" w:rsidRPr="00BC610E">
        <w:rPr>
          <w:rFonts w:ascii="Times New Roman" w:hAnsi="Times New Roman" w:cs="Times New Roman"/>
          <w:sz w:val="28"/>
          <w:szCs w:val="28"/>
        </w:rPr>
        <w:t xml:space="preserve">     </w:t>
      </w:r>
      <w:r w:rsidRPr="00FD566A">
        <w:rPr>
          <w:rFonts w:ascii="Times New Roman" w:hAnsi="Times New Roman" w:cs="Times New Roman"/>
          <w:sz w:val="28"/>
          <w:szCs w:val="28"/>
          <w:lang w:val="en-US"/>
        </w:rPr>
        <w:t xml:space="preserve">A     </w:t>
      </w:r>
      <w:r w:rsidR="00BC0AC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C0AC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C0AC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C0AC3" w:rsidRPr="00BC0A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FD566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FD56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C9C056" w14:textId="3B9905F0" w:rsidR="00FD566A" w:rsidRPr="00FD566A" w:rsidRDefault="00FD566A" w:rsidP="00FD566A">
      <w:pPr>
        <w:pStyle w:val="BodyText"/>
        <w:spacing w:after="0"/>
        <w:ind w:left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D5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C0AC3" w:rsidRPr="00BC0AC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D566A">
        <w:rPr>
          <w:rFonts w:ascii="Times New Roman" w:hAnsi="Times New Roman" w:cs="Times New Roman"/>
          <w:sz w:val="28"/>
          <w:szCs w:val="28"/>
          <w:lang w:val="en-US"/>
        </w:rPr>
        <w:t>AMA</w:t>
      </w:r>
      <w:r w:rsidR="00BC0AC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C0AC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C0AC3" w:rsidRPr="00BC0AC3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FD566A">
        <w:rPr>
          <w:rFonts w:ascii="Times New Roman" w:hAnsi="Times New Roman" w:cs="Times New Roman"/>
          <w:sz w:val="28"/>
          <w:szCs w:val="28"/>
          <w:lang w:val="en-US"/>
        </w:rPr>
        <w:t>AMA</w:t>
      </w:r>
      <w:proofErr w:type="spellEnd"/>
    </w:p>
    <w:p w14:paraId="3FE48F5D" w14:textId="19E05E70" w:rsidR="00FD566A" w:rsidRPr="00FD566A" w:rsidRDefault="00FD566A" w:rsidP="00FD566A">
      <w:pPr>
        <w:pStyle w:val="BodyText"/>
        <w:spacing w:after="0"/>
        <w:ind w:left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D56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0AC3" w:rsidRPr="00BC0A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66A">
        <w:rPr>
          <w:rFonts w:ascii="Times New Roman" w:hAnsi="Times New Roman" w:cs="Times New Roman"/>
          <w:sz w:val="28"/>
          <w:szCs w:val="28"/>
          <w:lang w:val="en-US"/>
        </w:rPr>
        <w:t xml:space="preserve">AMMMA  </w:t>
      </w:r>
      <w:r w:rsidR="00BC0AC3" w:rsidRPr="00BC0AC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C0AC3" w:rsidRPr="00BC0AC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r w:rsidRPr="00FD566A">
        <w:rPr>
          <w:rFonts w:ascii="Times New Roman" w:hAnsi="Times New Roman" w:cs="Times New Roman"/>
          <w:sz w:val="28"/>
          <w:szCs w:val="28"/>
          <w:lang w:val="en-US"/>
        </w:rPr>
        <w:t xml:space="preserve"> AMMMA</w:t>
      </w:r>
    </w:p>
    <w:p w14:paraId="3E5CC0D2" w14:textId="217236A4" w:rsidR="00FD566A" w:rsidRPr="00FD566A" w:rsidRDefault="00FD566A" w:rsidP="00FD566A">
      <w:pPr>
        <w:pStyle w:val="BodyText"/>
        <w:spacing w:after="0"/>
        <w:ind w:left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D566A">
        <w:rPr>
          <w:rFonts w:ascii="Times New Roman" w:hAnsi="Times New Roman" w:cs="Times New Roman"/>
          <w:sz w:val="28"/>
          <w:szCs w:val="28"/>
          <w:lang w:val="en-US"/>
        </w:rPr>
        <w:t>AMMMMMA</w:t>
      </w:r>
      <w:r w:rsidR="00BC0AC3" w:rsidRPr="00BC0AC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BC0AC3" w:rsidRPr="00BC0AC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 w:rsidRPr="00FD56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66A">
        <w:rPr>
          <w:rFonts w:ascii="Times New Roman" w:hAnsi="Times New Roman" w:cs="Times New Roman"/>
          <w:sz w:val="28"/>
          <w:szCs w:val="28"/>
          <w:lang w:val="en-US"/>
        </w:rPr>
        <w:t>AMMMMMA</w:t>
      </w:r>
      <w:proofErr w:type="spellEnd"/>
    </w:p>
    <w:p w14:paraId="075E108F" w14:textId="6F3E6BA1" w:rsidR="00FD566A" w:rsidRPr="00BC610E" w:rsidRDefault="00FD566A" w:rsidP="00FD566A">
      <w:pPr>
        <w:pStyle w:val="BodyText"/>
        <w:spacing w:after="0"/>
        <w:ind w:left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C0A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66A">
        <w:rPr>
          <w:rFonts w:ascii="Times New Roman" w:hAnsi="Times New Roman" w:cs="Times New Roman"/>
          <w:sz w:val="28"/>
          <w:szCs w:val="28"/>
          <w:lang w:val="en-US"/>
        </w:rPr>
        <w:t>MMMMM</w:t>
      </w:r>
      <w:r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BC0AC3"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BC0AC3" w:rsidRPr="00BC610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proofErr w:type="spellStart"/>
      <w:r w:rsidRPr="00FD566A">
        <w:rPr>
          <w:rFonts w:ascii="Times New Roman" w:hAnsi="Times New Roman" w:cs="Times New Roman"/>
          <w:sz w:val="28"/>
          <w:szCs w:val="28"/>
          <w:lang w:val="en-US"/>
        </w:rPr>
        <w:t>MMMMM</w:t>
      </w:r>
      <w:proofErr w:type="spellEnd"/>
    </w:p>
    <w:p w14:paraId="3EADF060" w14:textId="6DE681E4" w:rsidR="00FD566A" w:rsidRPr="00BC610E" w:rsidRDefault="00FD566A" w:rsidP="00FD566A">
      <w:pPr>
        <w:pStyle w:val="BodyText"/>
        <w:spacing w:after="0"/>
        <w:ind w:left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66A">
        <w:rPr>
          <w:rFonts w:ascii="Times New Roman" w:hAnsi="Times New Roman" w:cs="Times New Roman"/>
          <w:sz w:val="28"/>
          <w:szCs w:val="28"/>
        </w:rPr>
        <w:t>ЖЖ</w:t>
      </w:r>
      <w:r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66A">
        <w:rPr>
          <w:rFonts w:ascii="Times New Roman" w:hAnsi="Times New Roman" w:cs="Times New Roman"/>
          <w:sz w:val="28"/>
          <w:szCs w:val="28"/>
        </w:rPr>
        <w:t>ЖЖ</w:t>
      </w:r>
      <w:proofErr w:type="spellEnd"/>
      <w:r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0AC3"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BC0AC3" w:rsidRPr="00BC610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</w:t>
      </w:r>
      <w:r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D566A">
        <w:rPr>
          <w:rFonts w:ascii="Times New Roman" w:hAnsi="Times New Roman" w:cs="Times New Roman"/>
          <w:sz w:val="28"/>
          <w:szCs w:val="28"/>
        </w:rPr>
        <w:t>ЖЖ</w:t>
      </w:r>
      <w:proofErr w:type="spellEnd"/>
      <w:r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66A">
        <w:rPr>
          <w:rFonts w:ascii="Times New Roman" w:hAnsi="Times New Roman" w:cs="Times New Roman"/>
          <w:sz w:val="28"/>
          <w:szCs w:val="28"/>
        </w:rPr>
        <w:t>ЖЖ</w:t>
      </w:r>
      <w:proofErr w:type="spellEnd"/>
    </w:p>
    <w:p w14:paraId="31EB7615" w14:textId="2292C6A7" w:rsidR="00FD566A" w:rsidRPr="00BC610E" w:rsidRDefault="00FD566A" w:rsidP="00FD566A">
      <w:pPr>
        <w:pStyle w:val="BodyText"/>
        <w:spacing w:after="0"/>
        <w:ind w:left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66A">
        <w:rPr>
          <w:rFonts w:ascii="Times New Roman" w:hAnsi="Times New Roman" w:cs="Times New Roman"/>
          <w:sz w:val="28"/>
          <w:szCs w:val="28"/>
          <w:lang w:val="en-US"/>
        </w:rPr>
        <w:t>MMMMM</w:t>
      </w:r>
      <w:r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C0AC3"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BC0AC3" w:rsidRPr="00BC610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</w:t>
      </w:r>
      <w:r w:rsidRPr="00BC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66A">
        <w:rPr>
          <w:rFonts w:ascii="Times New Roman" w:hAnsi="Times New Roman" w:cs="Times New Roman"/>
          <w:sz w:val="28"/>
          <w:szCs w:val="28"/>
          <w:lang w:val="en-US"/>
        </w:rPr>
        <w:t>MMMMM</w:t>
      </w:r>
      <w:proofErr w:type="spellEnd"/>
    </w:p>
    <w:p w14:paraId="0A64CA4D" w14:textId="57B19ABA" w:rsidR="00FD566A" w:rsidRPr="00BC610E" w:rsidRDefault="00FD566A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5389B899" w14:textId="77777777" w:rsidR="00FD566A" w:rsidRPr="00BC610E" w:rsidRDefault="00FD566A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20EC7F18" w14:textId="46A223A7" w:rsidR="00FD566A" w:rsidRPr="00BC610E" w:rsidRDefault="00FD566A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  <w:r w:rsidRPr="00BC610E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14:paraId="37767430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5654387E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#include&lt;locale&gt;</w:t>
      </w:r>
    </w:p>
    <w:p w14:paraId="7808188E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#include&lt;iomanip&gt;</w:t>
      </w:r>
    </w:p>
    <w:p w14:paraId="69A2F72B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5DBBF30C" w14:textId="5A8C28EB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int main() {</w:t>
      </w:r>
    </w:p>
    <w:p w14:paraId="0E68033B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(0,"");</w:t>
      </w:r>
    </w:p>
    <w:p w14:paraId="4750A92D" w14:textId="7F6BD67B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>5</w:t>
      </w:r>
      <w:r w:rsidRPr="00BC0AC3">
        <w:rPr>
          <w:rFonts w:ascii="Times New Roman" w:hAnsi="Times New Roman"/>
          <w:sz w:val="28"/>
          <w:szCs w:val="28"/>
          <w:lang w:val="en-US"/>
        </w:rPr>
        <w:t>) &lt;&lt;"</w:t>
      </w:r>
      <w:r w:rsidRPr="00BC0AC3">
        <w:rPr>
          <w:rFonts w:ascii="Times New Roman" w:hAnsi="Times New Roman"/>
          <w:sz w:val="28"/>
          <w:szCs w:val="28"/>
        </w:rPr>
        <w:t>А</w:t>
      </w:r>
      <w:r w:rsidRPr="00BC0AC3">
        <w:rPr>
          <w:rFonts w:ascii="Times New Roman" w:hAnsi="Times New Roman"/>
          <w:sz w:val="28"/>
          <w:szCs w:val="28"/>
          <w:lang w:val="en-US"/>
        </w:rPr>
        <w:t>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(8)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&lt;&lt;"A"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7C770CC5" w14:textId="633350E3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(5) &lt;&lt;"AMA"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(8)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"AMA"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7E31D135" w14:textId="41C2AB2F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(6) &lt;&lt;"AMMMA"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(8)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"AMMMA"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5833D0F8" w14:textId="42B2FFEA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(7)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"AMMMMMA"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(8)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&lt;&lt;"AMMMMMA"&lt;&lt;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56E49787" w14:textId="40E7463B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(6)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"MMMMM"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(8)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&lt;&lt;"MMMMM"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1A96034B" w14:textId="68AFF21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>10</w:t>
      </w:r>
      <w:r w:rsidRPr="00BC0AC3">
        <w:rPr>
          <w:rFonts w:ascii="Times New Roman" w:hAnsi="Times New Roman"/>
          <w:sz w:val="28"/>
          <w:szCs w:val="28"/>
          <w:lang w:val="en-US"/>
        </w:rPr>
        <w:t>)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"</w:t>
      </w:r>
      <w:r w:rsidRPr="00BC0AC3">
        <w:rPr>
          <w:rFonts w:ascii="Times New Roman" w:hAnsi="Times New Roman"/>
          <w:sz w:val="28"/>
          <w:szCs w:val="28"/>
        </w:rPr>
        <w:t>ЖЖ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AC3">
        <w:rPr>
          <w:rFonts w:ascii="Times New Roman" w:hAnsi="Times New Roman"/>
          <w:sz w:val="28"/>
          <w:szCs w:val="28"/>
        </w:rPr>
        <w:t>ЖЖ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>12</w:t>
      </w:r>
      <w:r w:rsidRPr="00BC0AC3">
        <w:rPr>
          <w:rFonts w:ascii="Times New Roman" w:hAnsi="Times New Roman"/>
          <w:sz w:val="28"/>
          <w:szCs w:val="28"/>
          <w:lang w:val="en-US"/>
        </w:rPr>
        <w:t>)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&lt;&lt;"</w:t>
      </w:r>
      <w:r w:rsidRPr="00BC0AC3">
        <w:rPr>
          <w:rFonts w:ascii="Times New Roman" w:hAnsi="Times New Roman"/>
          <w:sz w:val="28"/>
          <w:szCs w:val="28"/>
        </w:rPr>
        <w:t>ЖЖ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AC3">
        <w:rPr>
          <w:rFonts w:ascii="Times New Roman" w:hAnsi="Times New Roman"/>
          <w:sz w:val="28"/>
          <w:szCs w:val="28"/>
        </w:rPr>
        <w:t>ЖЖ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08090148" w14:textId="073072C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(6)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"MMMMM"&lt;&lt;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(8)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&lt;&lt;"MMMMM"&lt;&lt;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5C82E100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</w:rPr>
        <w:t>return</w:t>
      </w:r>
      <w:proofErr w:type="spellEnd"/>
      <w:r w:rsidRPr="00BC0AC3">
        <w:rPr>
          <w:rFonts w:ascii="Times New Roman" w:hAnsi="Times New Roman"/>
          <w:sz w:val="28"/>
          <w:szCs w:val="28"/>
        </w:rPr>
        <w:t xml:space="preserve"> 0;</w:t>
      </w:r>
    </w:p>
    <w:p w14:paraId="3F26181A" w14:textId="23FE9F88" w:rsidR="00FD566A" w:rsidRPr="00FD566A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>}</w:t>
      </w:r>
    </w:p>
    <w:p w14:paraId="1D632B75" w14:textId="74401C57" w:rsidR="00FD566A" w:rsidRPr="00FD566A" w:rsidRDefault="00FD566A" w:rsidP="00BE3C5B">
      <w:pPr>
        <w:spacing w:before="120" w:line="360" w:lineRule="auto"/>
        <w:rPr>
          <w:rFonts w:ascii="Times New Roman" w:hAnsi="Times New Roman"/>
          <w:sz w:val="28"/>
          <w:szCs w:val="28"/>
        </w:rPr>
      </w:pPr>
    </w:p>
    <w:p w14:paraId="29EF7269" w14:textId="0F0E226F" w:rsidR="00BC6D3C" w:rsidRDefault="00393B36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C4BAD1B" wp14:editId="603B8B61">
            <wp:extent cx="5940425" cy="1810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430D" w14:textId="77777777" w:rsidR="00393B36" w:rsidRDefault="00393B36" w:rsidP="00BC6D3C">
      <w:pPr>
        <w:pStyle w:val="Heading1"/>
        <w:spacing w:before="0" w:line="360" w:lineRule="auto"/>
        <w:rPr>
          <w:rFonts w:ascii="Times New Roman" w:hAnsi="Times New Roman"/>
          <w:color w:val="auto"/>
          <w:sz w:val="32"/>
          <w:szCs w:val="32"/>
        </w:rPr>
      </w:pPr>
      <w:bookmarkStart w:id="6" w:name="_Toc64630020"/>
    </w:p>
    <w:p w14:paraId="1840A7A1" w14:textId="675EE6A5" w:rsidR="00FD566A" w:rsidRPr="00BC6D3C" w:rsidRDefault="00FD566A" w:rsidP="00BC6D3C">
      <w:pPr>
        <w:pStyle w:val="Heading1"/>
        <w:spacing w:before="0" w:line="360" w:lineRule="auto"/>
        <w:rPr>
          <w:rFonts w:ascii="Times New Roman" w:hAnsi="Times New Roman"/>
          <w:color w:val="auto"/>
          <w:sz w:val="32"/>
          <w:szCs w:val="32"/>
        </w:rPr>
      </w:pPr>
      <w:r w:rsidRPr="00BC6D3C">
        <w:rPr>
          <w:rFonts w:ascii="Times New Roman" w:hAnsi="Times New Roman"/>
          <w:color w:val="auto"/>
          <w:sz w:val="32"/>
          <w:szCs w:val="32"/>
        </w:rPr>
        <w:t>Задача 4</w:t>
      </w:r>
      <w:bookmarkEnd w:id="6"/>
    </w:p>
    <w:p w14:paraId="40C25F4A" w14:textId="77777777" w:rsidR="00FD566A" w:rsidRPr="00FD566A" w:rsidRDefault="00FD566A" w:rsidP="00BC6D3C">
      <w:pPr>
        <w:spacing w:line="360" w:lineRule="auto"/>
        <w:rPr>
          <w:rFonts w:ascii="Times New Roman" w:hAnsi="Times New Roman"/>
          <w:sz w:val="28"/>
          <w:szCs w:val="28"/>
        </w:rPr>
      </w:pPr>
      <w:r w:rsidRPr="00FD566A">
        <w:rPr>
          <w:rFonts w:ascii="Times New Roman" w:hAnsi="Times New Roman"/>
          <w:sz w:val="28"/>
          <w:szCs w:val="28"/>
        </w:rPr>
        <w:t xml:space="preserve">Вывести значения целых переменных а=4 и </w:t>
      </w:r>
      <w:r w:rsidRPr="00FD566A">
        <w:rPr>
          <w:rFonts w:ascii="Times New Roman" w:hAnsi="Times New Roman"/>
          <w:sz w:val="28"/>
          <w:szCs w:val="28"/>
          <w:lang w:val="en-US"/>
        </w:rPr>
        <w:t>b</w:t>
      </w:r>
      <w:r w:rsidRPr="00FD566A">
        <w:rPr>
          <w:rFonts w:ascii="Times New Roman" w:hAnsi="Times New Roman"/>
          <w:sz w:val="28"/>
          <w:szCs w:val="28"/>
        </w:rPr>
        <w:t>=2 в формате:</w:t>
      </w:r>
    </w:p>
    <w:p w14:paraId="7BCE74C4" w14:textId="77777777" w:rsidR="00FD566A" w:rsidRPr="00FD566A" w:rsidRDefault="00FD566A" w:rsidP="00FD566A">
      <w:pPr>
        <w:pStyle w:val="ListParagraph"/>
        <w:rPr>
          <w:rFonts w:ascii="Times New Roman" w:hAnsi="Times New Roman"/>
          <w:sz w:val="28"/>
          <w:szCs w:val="28"/>
        </w:rPr>
      </w:pPr>
      <w:r w:rsidRPr="00FD566A">
        <w:rPr>
          <w:rFonts w:ascii="Times New Roman" w:hAnsi="Times New Roman"/>
          <w:sz w:val="28"/>
          <w:szCs w:val="28"/>
        </w:rPr>
        <w:t>А) 2+4=?</w:t>
      </w:r>
    </w:p>
    <w:p w14:paraId="3A629012" w14:textId="77777777" w:rsidR="00FD566A" w:rsidRPr="00FD566A" w:rsidRDefault="00FD566A" w:rsidP="00FD566A">
      <w:pPr>
        <w:pStyle w:val="ListParagraph"/>
        <w:rPr>
          <w:rFonts w:ascii="Times New Roman" w:hAnsi="Times New Roman"/>
          <w:sz w:val="28"/>
          <w:szCs w:val="28"/>
        </w:rPr>
      </w:pPr>
      <w:r w:rsidRPr="00FD566A">
        <w:rPr>
          <w:rFonts w:ascii="Times New Roman" w:hAnsi="Times New Roman"/>
          <w:sz w:val="28"/>
          <w:szCs w:val="28"/>
        </w:rPr>
        <w:t xml:space="preserve">Б) </w:t>
      </w:r>
      <w:r w:rsidRPr="00FD566A">
        <w:rPr>
          <w:rFonts w:ascii="Times New Roman" w:hAnsi="Times New Roman"/>
          <w:sz w:val="28"/>
          <w:szCs w:val="28"/>
          <w:lang w:val="en-US"/>
        </w:rPr>
        <w:t>Z</w:t>
      </w:r>
      <w:r w:rsidRPr="00FD566A">
        <w:rPr>
          <w:rFonts w:ascii="Times New Roman" w:hAnsi="Times New Roman"/>
          <w:sz w:val="28"/>
          <w:szCs w:val="28"/>
        </w:rPr>
        <w:t>(</w:t>
      </w:r>
      <w:proofErr w:type="gramStart"/>
      <w:r w:rsidRPr="00FD566A">
        <w:rPr>
          <w:rFonts w:ascii="Times New Roman" w:hAnsi="Times New Roman"/>
          <w:sz w:val="28"/>
          <w:szCs w:val="28"/>
        </w:rPr>
        <w:t>4)=</w:t>
      </w:r>
      <w:proofErr w:type="gramEnd"/>
      <w:r w:rsidRPr="00FD566A">
        <w:rPr>
          <w:rFonts w:ascii="Times New Roman" w:hAnsi="Times New Roman"/>
          <w:sz w:val="28"/>
          <w:szCs w:val="28"/>
          <w:lang w:val="en-US"/>
        </w:rPr>
        <w:t>F</w:t>
      </w:r>
      <w:r w:rsidRPr="00FD566A">
        <w:rPr>
          <w:rFonts w:ascii="Times New Roman" w:hAnsi="Times New Roman"/>
          <w:sz w:val="28"/>
          <w:szCs w:val="28"/>
        </w:rPr>
        <w:t>(2)</w:t>
      </w:r>
    </w:p>
    <w:p w14:paraId="723DC898" w14:textId="77777777" w:rsidR="00FD566A" w:rsidRPr="00FD566A" w:rsidRDefault="00FD566A" w:rsidP="00FD566A">
      <w:pPr>
        <w:pStyle w:val="ListParagraph"/>
        <w:rPr>
          <w:rFonts w:ascii="Times New Roman" w:hAnsi="Times New Roman"/>
          <w:sz w:val="28"/>
          <w:szCs w:val="28"/>
        </w:rPr>
      </w:pPr>
      <w:r w:rsidRPr="00FD566A">
        <w:rPr>
          <w:rFonts w:ascii="Times New Roman" w:hAnsi="Times New Roman"/>
          <w:sz w:val="28"/>
          <w:szCs w:val="28"/>
        </w:rPr>
        <w:t xml:space="preserve">В) а=4; </w:t>
      </w:r>
      <w:r w:rsidRPr="00FD566A">
        <w:rPr>
          <w:rFonts w:ascii="Times New Roman" w:hAnsi="Times New Roman"/>
          <w:sz w:val="28"/>
          <w:szCs w:val="28"/>
          <w:lang w:val="en-US"/>
        </w:rPr>
        <w:t>b</w:t>
      </w:r>
      <w:r w:rsidRPr="00FD566A">
        <w:rPr>
          <w:rFonts w:ascii="Times New Roman" w:hAnsi="Times New Roman"/>
          <w:sz w:val="28"/>
          <w:szCs w:val="28"/>
        </w:rPr>
        <w:t>=2;</w:t>
      </w:r>
    </w:p>
    <w:p w14:paraId="4326C0E1" w14:textId="1F574030" w:rsidR="00FD566A" w:rsidRDefault="00FD566A" w:rsidP="00BC0AC3">
      <w:pPr>
        <w:spacing w:after="200" w:line="276" w:lineRule="auto"/>
        <w:ind w:firstLine="708"/>
        <w:rPr>
          <w:rFonts w:ascii="Times New Roman" w:hAnsi="Times New Roman"/>
          <w:sz w:val="28"/>
          <w:szCs w:val="28"/>
        </w:rPr>
      </w:pPr>
      <w:r w:rsidRPr="00FD566A">
        <w:rPr>
          <w:rFonts w:ascii="Times New Roman" w:hAnsi="Times New Roman"/>
          <w:sz w:val="28"/>
          <w:szCs w:val="28"/>
        </w:rPr>
        <w:t>Г) Ответ: (4;2)</w:t>
      </w:r>
    </w:p>
    <w:p w14:paraId="71463386" w14:textId="24DE5528" w:rsidR="00BC6D3C" w:rsidRPr="00BC6D3C" w:rsidRDefault="00BC6D3C" w:rsidP="00BC6D3C">
      <w:pPr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BC6D3C">
        <w:rPr>
          <w:rFonts w:ascii="Times New Roman" w:hAnsi="Times New Roman"/>
          <w:b/>
          <w:bCs/>
          <w:i/>
          <w:iCs/>
          <w:sz w:val="28"/>
          <w:szCs w:val="28"/>
        </w:rPr>
        <w:t>Состав данных</w:t>
      </w:r>
    </w:p>
    <w:tbl>
      <w:tblPr>
        <w:tblStyle w:val="TableGrid"/>
        <w:tblW w:w="439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5022"/>
        <w:gridCol w:w="2341"/>
      </w:tblGrid>
      <w:tr w:rsidR="00BC610E" w:rsidRPr="000C5FCB" w14:paraId="44AB939E" w14:textId="77777777" w:rsidTr="00BC610E">
        <w:trPr>
          <w:trHeight w:val="644"/>
          <w:jc w:val="center"/>
        </w:trPr>
        <w:tc>
          <w:tcPr>
            <w:tcW w:w="619" w:type="pct"/>
            <w:noWrap/>
            <w:vAlign w:val="center"/>
            <w:hideMark/>
          </w:tcPr>
          <w:p w14:paraId="1815F76D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0C5FCB">
              <w:rPr>
                <w:rFonts w:ascii="Times New Roman" w:eastAsia="Times New Roman" w:hAnsi="Times New Roman"/>
                <w:b/>
                <w:bCs/>
                <w:sz w:val="28"/>
              </w:rPr>
              <w:t>Имя</w:t>
            </w:r>
          </w:p>
        </w:tc>
        <w:tc>
          <w:tcPr>
            <w:tcW w:w="2988" w:type="pct"/>
            <w:vAlign w:val="center"/>
            <w:hideMark/>
          </w:tcPr>
          <w:p w14:paraId="1DC1BCA8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0C5FCB">
              <w:rPr>
                <w:rFonts w:ascii="Times New Roman" w:eastAsia="Times New Roman" w:hAnsi="Times New Roman"/>
                <w:b/>
                <w:bCs/>
                <w:sz w:val="28"/>
              </w:rPr>
              <w:t>Смысл</w:t>
            </w:r>
          </w:p>
        </w:tc>
        <w:tc>
          <w:tcPr>
            <w:tcW w:w="1393" w:type="pct"/>
            <w:vAlign w:val="center"/>
          </w:tcPr>
          <w:p w14:paraId="2C6F4B61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</w:rPr>
              <w:t>Тип</w:t>
            </w:r>
          </w:p>
        </w:tc>
      </w:tr>
      <w:tr w:rsidR="00BC610E" w:rsidRPr="000C5FCB" w14:paraId="2515BDAE" w14:textId="77777777" w:rsidTr="00BC610E">
        <w:trPr>
          <w:trHeight w:val="6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054AE3E7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b/>
                <w:sz w:val="28"/>
                <w:u w:val="single"/>
              </w:rPr>
            </w:pPr>
            <w:r w:rsidRPr="000C5FCB">
              <w:rPr>
                <w:rFonts w:ascii="Times New Roman" w:eastAsia="Times New Roman" w:hAnsi="Times New Roman"/>
                <w:b/>
                <w:sz w:val="28"/>
                <w:u w:val="single"/>
              </w:rPr>
              <w:t>Исходные данные</w:t>
            </w:r>
          </w:p>
        </w:tc>
      </w:tr>
      <w:tr w:rsidR="00BC610E" w:rsidRPr="000C5FCB" w14:paraId="2E053E77" w14:textId="77777777" w:rsidTr="00BC610E">
        <w:trPr>
          <w:trHeight w:val="644"/>
          <w:jc w:val="center"/>
        </w:trPr>
        <w:tc>
          <w:tcPr>
            <w:tcW w:w="619" w:type="pct"/>
            <w:vAlign w:val="center"/>
            <w:hideMark/>
          </w:tcPr>
          <w:p w14:paraId="4E1A8EDB" w14:textId="77777777" w:rsidR="00BC610E" w:rsidRPr="00467C24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2988" w:type="pct"/>
            <w:vAlign w:val="center"/>
            <w:hideMark/>
          </w:tcPr>
          <w:p w14:paraId="6BE74ECF" w14:textId="77777777" w:rsidR="00BC610E" w:rsidRPr="00467C24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467C24">
              <w:rPr>
                <w:rFonts w:ascii="Times New Roman" w:eastAsia="Times New Roman" w:hAnsi="Times New Roman"/>
                <w:sz w:val="28"/>
                <w:szCs w:val="28"/>
              </w:rPr>
              <w:t>Число переменной «a»</w:t>
            </w:r>
          </w:p>
        </w:tc>
        <w:tc>
          <w:tcPr>
            <w:tcW w:w="1393" w:type="pct"/>
            <w:vAlign w:val="center"/>
          </w:tcPr>
          <w:p w14:paraId="23C74094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0C5FCB">
              <w:rPr>
                <w:rFonts w:ascii="Times New Roman" w:eastAsia="Times New Roman" w:hAnsi="Times New Roman"/>
                <w:sz w:val="28"/>
              </w:rPr>
              <w:t>целый</w:t>
            </w:r>
          </w:p>
        </w:tc>
      </w:tr>
      <w:tr w:rsidR="00BC610E" w:rsidRPr="000C5FCB" w14:paraId="72AC7E38" w14:textId="77777777" w:rsidTr="00BC610E">
        <w:trPr>
          <w:trHeight w:val="644"/>
          <w:jc w:val="center"/>
        </w:trPr>
        <w:tc>
          <w:tcPr>
            <w:tcW w:w="619" w:type="pct"/>
            <w:vAlign w:val="center"/>
            <w:hideMark/>
          </w:tcPr>
          <w:p w14:paraId="1A3A26C3" w14:textId="77777777" w:rsidR="00BC610E" w:rsidRPr="00467C24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2988" w:type="pct"/>
            <w:vAlign w:val="center"/>
            <w:hideMark/>
          </w:tcPr>
          <w:p w14:paraId="43EDBDEA" w14:textId="77777777" w:rsidR="00BC610E" w:rsidRPr="00467C24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</w:rPr>
              <w:t>Число переменной «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b</w:t>
            </w:r>
            <w:r>
              <w:rPr>
                <w:rFonts w:ascii="Times New Roman" w:eastAsia="Times New Roman" w:hAnsi="Times New Roman"/>
                <w:sz w:val="28"/>
              </w:rPr>
              <w:t>»</w:t>
            </w:r>
          </w:p>
        </w:tc>
        <w:tc>
          <w:tcPr>
            <w:tcW w:w="1393" w:type="pct"/>
            <w:vAlign w:val="center"/>
          </w:tcPr>
          <w:p w14:paraId="129B80E5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0C5FCB">
              <w:rPr>
                <w:rFonts w:ascii="Times New Roman" w:eastAsia="Times New Roman" w:hAnsi="Times New Roman"/>
                <w:sz w:val="28"/>
              </w:rPr>
              <w:t>целый</w:t>
            </w:r>
          </w:p>
        </w:tc>
      </w:tr>
      <w:tr w:rsidR="00BC610E" w:rsidRPr="000C5FCB" w14:paraId="0428638B" w14:textId="77777777" w:rsidTr="00BC610E">
        <w:trPr>
          <w:trHeight w:val="6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5E7330EA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b/>
                <w:sz w:val="28"/>
                <w:u w:val="single"/>
              </w:rPr>
            </w:pPr>
            <w:r w:rsidRPr="000C5FCB">
              <w:rPr>
                <w:rFonts w:ascii="Times New Roman" w:eastAsia="Times New Roman" w:hAnsi="Times New Roman"/>
                <w:b/>
                <w:sz w:val="28"/>
                <w:u w:val="single"/>
              </w:rPr>
              <w:t>Выходные данные</w:t>
            </w:r>
          </w:p>
        </w:tc>
      </w:tr>
      <w:tr w:rsidR="00BC610E" w:rsidRPr="000C5FCB" w14:paraId="62555FA9" w14:textId="77777777" w:rsidTr="00BC610E">
        <w:trPr>
          <w:trHeight w:val="644"/>
          <w:jc w:val="center"/>
        </w:trPr>
        <w:tc>
          <w:tcPr>
            <w:tcW w:w="619" w:type="pct"/>
            <w:vAlign w:val="center"/>
            <w:hideMark/>
          </w:tcPr>
          <w:p w14:paraId="1C7F7981" w14:textId="77777777" w:rsidR="00BC610E" w:rsidRPr="00467C24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467C2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a, b</w:t>
            </w:r>
          </w:p>
        </w:tc>
        <w:tc>
          <w:tcPr>
            <w:tcW w:w="2988" w:type="pct"/>
            <w:vAlign w:val="center"/>
            <w:hideMark/>
          </w:tcPr>
          <w:p w14:paraId="61651191" w14:textId="77777777" w:rsidR="00BC610E" w:rsidRPr="00467C24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467C24">
              <w:rPr>
                <w:rFonts w:ascii="Times New Roman" w:eastAsia="Times New Roman" w:hAnsi="Times New Roman"/>
                <w:sz w:val="28"/>
                <w:szCs w:val="28"/>
              </w:rPr>
              <w:t xml:space="preserve">Переменная </w:t>
            </w:r>
            <w:r w:rsidRPr="00467C2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a </w:t>
            </w:r>
            <w:r w:rsidRPr="00467C24">
              <w:rPr>
                <w:rFonts w:ascii="Times New Roman" w:eastAsia="Times New Roman" w:hAnsi="Times New Roman"/>
                <w:sz w:val="28"/>
                <w:szCs w:val="28"/>
              </w:rPr>
              <w:t xml:space="preserve">и </w:t>
            </w:r>
            <w:r w:rsidRPr="00467C2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93" w:type="pct"/>
            <w:vAlign w:val="center"/>
          </w:tcPr>
          <w:p w14:paraId="7D5FE15B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0C5FCB">
              <w:rPr>
                <w:rFonts w:ascii="Times New Roman" w:eastAsia="Times New Roman" w:hAnsi="Times New Roman"/>
                <w:sz w:val="28"/>
              </w:rPr>
              <w:t>целый</w:t>
            </w:r>
          </w:p>
        </w:tc>
      </w:tr>
    </w:tbl>
    <w:p w14:paraId="4EE31069" w14:textId="77777777" w:rsidR="00BC610E" w:rsidRPr="00FD566A" w:rsidRDefault="00BC610E" w:rsidP="00BC610E">
      <w:pPr>
        <w:spacing w:after="200" w:line="276" w:lineRule="auto"/>
        <w:rPr>
          <w:rFonts w:ascii="Times New Roman" w:hAnsi="Times New Roman"/>
          <w:sz w:val="28"/>
          <w:szCs w:val="28"/>
        </w:rPr>
      </w:pPr>
    </w:p>
    <w:p w14:paraId="6877FF30" w14:textId="553E8DD7" w:rsidR="00FD566A" w:rsidRPr="00BC610E" w:rsidRDefault="00FD566A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  <w:r w:rsidRPr="00BC610E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14:paraId="11A35876" w14:textId="77777777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42856163" w14:textId="77777777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#include&lt;locale&gt;</w:t>
      </w:r>
    </w:p>
    <w:p w14:paraId="11F5E77D" w14:textId="77777777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#include&lt;iomanip&gt;</w:t>
      </w:r>
    </w:p>
    <w:p w14:paraId="21BE55B1" w14:textId="77777777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3C9B8D3A" w14:textId="4A733CD4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int main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() {</w:t>
      </w:r>
    </w:p>
    <w:p w14:paraId="3685C9AE" w14:textId="41F163D0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(0,"");</w:t>
      </w:r>
    </w:p>
    <w:p w14:paraId="4596E95C" w14:textId="656B096A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  <w:t>int a,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b; </w:t>
      </w:r>
    </w:p>
    <w:p w14:paraId="49833D65" w14:textId="57434321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  <w:t>a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=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4;</w:t>
      </w:r>
    </w:p>
    <w:p w14:paraId="4AD736C3" w14:textId="1A297694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  <w:t>b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=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2;</w:t>
      </w:r>
    </w:p>
    <w:p w14:paraId="3D5CC655" w14:textId="2B435116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"A)"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(2)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b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"+"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a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14:paraId="2B318F82" w14:textId="39F0B0B1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"</w:t>
      </w:r>
      <w:r w:rsidRPr="00BC0AC3">
        <w:rPr>
          <w:rFonts w:ascii="Times New Roman" w:hAnsi="Times New Roman"/>
          <w:sz w:val="28"/>
          <w:szCs w:val="28"/>
        </w:rPr>
        <w:t>Б</w:t>
      </w:r>
      <w:r w:rsidRPr="00BC0AC3">
        <w:rPr>
          <w:rFonts w:ascii="Times New Roman" w:hAnsi="Times New Roman"/>
          <w:sz w:val="28"/>
          <w:szCs w:val="28"/>
          <w:lang w:val="en-US"/>
        </w:rPr>
        <w:t>)"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(3)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"Z("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a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&lt;&lt;")=F("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b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")"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275B45E5" w14:textId="3BE777EE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"B)"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(3)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"a="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a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&lt;&lt;"; b="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&lt;&lt;b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";"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73952998" w14:textId="446CA0DE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"</w:t>
      </w:r>
      <w:r w:rsidRPr="00BC0AC3">
        <w:rPr>
          <w:rFonts w:ascii="Times New Roman" w:hAnsi="Times New Roman"/>
          <w:sz w:val="28"/>
          <w:szCs w:val="28"/>
        </w:rPr>
        <w:t>Г</w:t>
      </w:r>
      <w:r w:rsidRPr="00BC0AC3">
        <w:rPr>
          <w:rFonts w:ascii="Times New Roman" w:hAnsi="Times New Roman"/>
          <w:sz w:val="28"/>
          <w:szCs w:val="28"/>
          <w:lang w:val="en-US"/>
        </w:rPr>
        <w:t>)"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>14</w:t>
      </w:r>
      <w:r w:rsidRPr="00BC0AC3">
        <w:rPr>
          <w:rFonts w:ascii="Times New Roman" w:hAnsi="Times New Roman"/>
          <w:sz w:val="28"/>
          <w:szCs w:val="28"/>
          <w:lang w:val="en-US"/>
        </w:rPr>
        <w:t>)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"</w:t>
      </w:r>
      <w:r w:rsidRPr="00BC0AC3">
        <w:rPr>
          <w:rFonts w:ascii="Times New Roman" w:hAnsi="Times New Roman"/>
          <w:sz w:val="28"/>
          <w:szCs w:val="28"/>
        </w:rPr>
        <w:t>Ответ</w:t>
      </w:r>
      <w:r w:rsidRPr="00BC0AC3">
        <w:rPr>
          <w:rFonts w:ascii="Times New Roman" w:hAnsi="Times New Roman"/>
          <w:sz w:val="28"/>
          <w:szCs w:val="28"/>
          <w:lang w:val="en-US"/>
        </w:rPr>
        <w:t>: ("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a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";"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b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&lt;&lt;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")"</w:t>
      </w:r>
      <w:r w:rsidR="00393B36" w:rsidRP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3C69B065" w14:textId="77777777" w:rsidR="00BC0AC3" w:rsidRPr="00BC0AC3" w:rsidRDefault="00BC0AC3" w:rsidP="00BE3C5B">
      <w:pPr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</w:rPr>
        <w:t>return</w:t>
      </w:r>
      <w:proofErr w:type="spellEnd"/>
      <w:r w:rsidRPr="00BC0AC3">
        <w:rPr>
          <w:rFonts w:ascii="Times New Roman" w:hAnsi="Times New Roman"/>
          <w:sz w:val="28"/>
          <w:szCs w:val="28"/>
        </w:rPr>
        <w:t xml:space="preserve"> 0;</w:t>
      </w:r>
    </w:p>
    <w:p w14:paraId="79150082" w14:textId="30B0B625" w:rsidR="00FD566A" w:rsidRDefault="00BC0AC3" w:rsidP="00BE3C5B">
      <w:pPr>
        <w:spacing w:after="120" w:line="360" w:lineRule="auto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>}</w:t>
      </w:r>
    </w:p>
    <w:p w14:paraId="06487619" w14:textId="642E1359" w:rsidR="00BE3C5B" w:rsidRDefault="00BE3C5B" w:rsidP="00BE3C5B">
      <w:pPr>
        <w:rPr>
          <w:rFonts w:ascii="Times New Roman" w:hAnsi="Times New Roman"/>
          <w:sz w:val="28"/>
          <w:szCs w:val="28"/>
        </w:rPr>
      </w:pPr>
    </w:p>
    <w:p w14:paraId="57FEFBA6" w14:textId="2525F4C0" w:rsidR="00BE3C5B" w:rsidRDefault="00BE3C5B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393B3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C2B435D" wp14:editId="0F6394F2">
            <wp:extent cx="5940425" cy="1827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86C0" w14:textId="1070EA19" w:rsidR="00FD566A" w:rsidRPr="00FB758E" w:rsidRDefault="00FD566A" w:rsidP="00FB758E">
      <w:pPr>
        <w:pStyle w:val="Heading1"/>
        <w:spacing w:before="120" w:line="360" w:lineRule="auto"/>
        <w:jc w:val="center"/>
        <w:rPr>
          <w:rFonts w:ascii="Times New Roman" w:hAnsi="Times New Roman"/>
          <w:color w:val="auto"/>
          <w:sz w:val="32"/>
          <w:szCs w:val="32"/>
        </w:rPr>
      </w:pPr>
      <w:bookmarkStart w:id="7" w:name="_Toc64630021"/>
      <w:r w:rsidRPr="00FB758E">
        <w:rPr>
          <w:rFonts w:ascii="Times New Roman" w:hAnsi="Times New Roman"/>
          <w:color w:val="auto"/>
          <w:sz w:val="32"/>
          <w:szCs w:val="32"/>
        </w:rPr>
        <w:t>Вычисление (практическое задание)</w:t>
      </w:r>
      <w:bookmarkEnd w:id="7"/>
    </w:p>
    <w:p w14:paraId="026E0483" w14:textId="140345DD" w:rsidR="00FD566A" w:rsidRPr="00FB758E" w:rsidRDefault="00FD566A" w:rsidP="00FB758E">
      <w:pPr>
        <w:pStyle w:val="Heading1"/>
        <w:spacing w:before="120" w:line="360" w:lineRule="auto"/>
        <w:rPr>
          <w:rFonts w:ascii="Times New Roman" w:hAnsi="Times New Roman"/>
          <w:color w:val="auto"/>
          <w:sz w:val="32"/>
          <w:szCs w:val="32"/>
        </w:rPr>
      </w:pPr>
      <w:bookmarkStart w:id="8" w:name="_Toc64630022"/>
      <w:r w:rsidRPr="00FB758E">
        <w:rPr>
          <w:rFonts w:ascii="Times New Roman" w:hAnsi="Times New Roman"/>
          <w:color w:val="auto"/>
          <w:sz w:val="32"/>
          <w:szCs w:val="32"/>
        </w:rPr>
        <w:t>Задача 1</w:t>
      </w:r>
      <w:bookmarkEnd w:id="8"/>
    </w:p>
    <w:p w14:paraId="64375A6C" w14:textId="79EDB4ED" w:rsidR="00FD566A" w:rsidRDefault="00FD566A" w:rsidP="00BC6D3C">
      <w:pPr>
        <w:pStyle w:val="BodyText"/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D566A">
        <w:rPr>
          <w:rFonts w:ascii="Times New Roman" w:hAnsi="Times New Roman" w:cs="Times New Roman"/>
          <w:sz w:val="28"/>
          <w:szCs w:val="28"/>
        </w:rPr>
        <w:t xml:space="preserve">Ввести с клавиатуры три целых числа, найти их сумму, произведение и среднее арифметическое. </w:t>
      </w:r>
    </w:p>
    <w:p w14:paraId="3D3F7885" w14:textId="6C15F27E" w:rsidR="00BC610E" w:rsidRPr="00BC6D3C" w:rsidRDefault="00BC610E" w:rsidP="00BC6D3C">
      <w:pPr>
        <w:pStyle w:val="BodyText"/>
        <w:spacing w:before="120" w:after="0"/>
        <w:ind w:firstLine="709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6D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Состав данных</w:t>
      </w:r>
    </w:p>
    <w:tbl>
      <w:tblPr>
        <w:tblStyle w:val="TableGrid"/>
        <w:tblW w:w="439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4780"/>
        <w:gridCol w:w="2099"/>
      </w:tblGrid>
      <w:tr w:rsidR="00BC610E" w:rsidRPr="000C5FCB" w14:paraId="541244FB" w14:textId="77777777" w:rsidTr="009455FA">
        <w:trPr>
          <w:trHeight w:val="644"/>
          <w:jc w:val="center"/>
        </w:trPr>
        <w:tc>
          <w:tcPr>
            <w:tcW w:w="907" w:type="pct"/>
            <w:noWrap/>
            <w:vAlign w:val="center"/>
            <w:hideMark/>
          </w:tcPr>
          <w:p w14:paraId="2B582812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0C5FCB">
              <w:rPr>
                <w:rFonts w:ascii="Times New Roman" w:eastAsia="Times New Roman" w:hAnsi="Times New Roman"/>
                <w:b/>
                <w:bCs/>
                <w:sz w:val="28"/>
              </w:rPr>
              <w:t>Имя</w:t>
            </w:r>
          </w:p>
        </w:tc>
        <w:tc>
          <w:tcPr>
            <w:tcW w:w="2844" w:type="pct"/>
            <w:vAlign w:val="center"/>
            <w:hideMark/>
          </w:tcPr>
          <w:p w14:paraId="7005F2E2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0C5FCB">
              <w:rPr>
                <w:rFonts w:ascii="Times New Roman" w:eastAsia="Times New Roman" w:hAnsi="Times New Roman"/>
                <w:b/>
                <w:bCs/>
                <w:sz w:val="28"/>
              </w:rPr>
              <w:t>Смысл</w:t>
            </w:r>
          </w:p>
        </w:tc>
        <w:tc>
          <w:tcPr>
            <w:tcW w:w="1249" w:type="pct"/>
            <w:vAlign w:val="center"/>
          </w:tcPr>
          <w:p w14:paraId="2F43B8B8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</w:rPr>
              <w:t>Тип</w:t>
            </w:r>
          </w:p>
        </w:tc>
      </w:tr>
      <w:tr w:rsidR="00BC610E" w:rsidRPr="000C5FCB" w14:paraId="378C54D7" w14:textId="77777777" w:rsidTr="00BC610E">
        <w:trPr>
          <w:trHeight w:val="6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5BED3EBA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b/>
                <w:sz w:val="28"/>
                <w:u w:val="single"/>
              </w:rPr>
            </w:pPr>
            <w:r w:rsidRPr="000C5FCB">
              <w:rPr>
                <w:rFonts w:ascii="Times New Roman" w:eastAsia="Times New Roman" w:hAnsi="Times New Roman"/>
                <w:b/>
                <w:sz w:val="28"/>
                <w:u w:val="single"/>
              </w:rPr>
              <w:t>Исходные данные</w:t>
            </w:r>
          </w:p>
        </w:tc>
      </w:tr>
      <w:tr w:rsidR="00BC610E" w:rsidRPr="000C5FCB" w14:paraId="48A7EDF4" w14:textId="77777777" w:rsidTr="009455FA">
        <w:trPr>
          <w:trHeight w:val="644"/>
          <w:jc w:val="center"/>
        </w:trPr>
        <w:tc>
          <w:tcPr>
            <w:tcW w:w="907" w:type="pct"/>
            <w:vAlign w:val="center"/>
            <w:hideMark/>
          </w:tcPr>
          <w:p w14:paraId="1D9F8BD5" w14:textId="77777777" w:rsidR="00BC610E" w:rsidRPr="00F210EA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2844" w:type="pct"/>
            <w:vAlign w:val="center"/>
            <w:hideMark/>
          </w:tcPr>
          <w:p w14:paraId="0CC4280C" w14:textId="77777777" w:rsidR="00BC610E" w:rsidRPr="00F210EA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210EA">
              <w:rPr>
                <w:rFonts w:ascii="Times New Roman" w:eastAsia="Times New Roman" w:hAnsi="Times New Roman"/>
                <w:sz w:val="28"/>
                <w:szCs w:val="28"/>
              </w:rPr>
              <w:t>Ввод 1 числа</w:t>
            </w:r>
          </w:p>
        </w:tc>
        <w:tc>
          <w:tcPr>
            <w:tcW w:w="1249" w:type="pct"/>
            <w:vAlign w:val="center"/>
          </w:tcPr>
          <w:p w14:paraId="5C411AA4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0C5FCB">
              <w:rPr>
                <w:rFonts w:ascii="Times New Roman" w:eastAsia="Times New Roman" w:hAnsi="Times New Roman"/>
                <w:sz w:val="28"/>
              </w:rPr>
              <w:t>целый</w:t>
            </w:r>
          </w:p>
        </w:tc>
      </w:tr>
      <w:tr w:rsidR="00BC610E" w:rsidRPr="000C5FCB" w14:paraId="3A577CCE" w14:textId="77777777" w:rsidTr="009455FA">
        <w:trPr>
          <w:trHeight w:val="644"/>
          <w:jc w:val="center"/>
        </w:trPr>
        <w:tc>
          <w:tcPr>
            <w:tcW w:w="907" w:type="pct"/>
            <w:vAlign w:val="center"/>
            <w:hideMark/>
          </w:tcPr>
          <w:p w14:paraId="6D608474" w14:textId="77777777" w:rsidR="00BC610E" w:rsidRPr="00F210EA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2844" w:type="pct"/>
            <w:vAlign w:val="center"/>
            <w:hideMark/>
          </w:tcPr>
          <w:p w14:paraId="2AC635AD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F210EA">
              <w:rPr>
                <w:rFonts w:ascii="Times New Roman" w:eastAsia="Times New Roman" w:hAnsi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  <w:r w:rsidRPr="00F210EA">
              <w:rPr>
                <w:rFonts w:ascii="Times New Roman" w:eastAsia="Times New Roman" w:hAnsi="Times New Roman"/>
                <w:sz w:val="28"/>
                <w:szCs w:val="28"/>
              </w:rPr>
              <w:t xml:space="preserve"> числа</w:t>
            </w:r>
          </w:p>
        </w:tc>
        <w:tc>
          <w:tcPr>
            <w:tcW w:w="1249" w:type="pct"/>
            <w:vAlign w:val="center"/>
          </w:tcPr>
          <w:p w14:paraId="1105F81B" w14:textId="77777777" w:rsidR="00BC610E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0C5FCB">
              <w:rPr>
                <w:rFonts w:ascii="Times New Roman" w:eastAsia="Times New Roman" w:hAnsi="Times New Roman"/>
                <w:sz w:val="28"/>
              </w:rPr>
              <w:t>целый</w:t>
            </w:r>
          </w:p>
          <w:p w14:paraId="2D0BD783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BC610E" w:rsidRPr="000C5FCB" w14:paraId="793CA84E" w14:textId="77777777" w:rsidTr="009455FA">
        <w:trPr>
          <w:trHeight w:val="644"/>
          <w:jc w:val="center"/>
        </w:trPr>
        <w:tc>
          <w:tcPr>
            <w:tcW w:w="907" w:type="pct"/>
            <w:vAlign w:val="center"/>
          </w:tcPr>
          <w:p w14:paraId="495BB7DD" w14:textId="77777777" w:rsidR="00BC610E" w:rsidRPr="00F210EA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c</w:t>
            </w:r>
          </w:p>
        </w:tc>
        <w:tc>
          <w:tcPr>
            <w:tcW w:w="2844" w:type="pct"/>
            <w:vAlign w:val="center"/>
          </w:tcPr>
          <w:p w14:paraId="5EA968A2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F210EA">
              <w:rPr>
                <w:rFonts w:ascii="Times New Roman" w:eastAsia="Times New Roman" w:hAnsi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  <w:r w:rsidRPr="00F210EA">
              <w:rPr>
                <w:rFonts w:ascii="Times New Roman" w:eastAsia="Times New Roman" w:hAnsi="Times New Roman"/>
                <w:sz w:val="28"/>
                <w:szCs w:val="28"/>
              </w:rPr>
              <w:t xml:space="preserve"> числа</w:t>
            </w:r>
          </w:p>
        </w:tc>
        <w:tc>
          <w:tcPr>
            <w:tcW w:w="1249" w:type="pct"/>
            <w:vAlign w:val="center"/>
          </w:tcPr>
          <w:p w14:paraId="241FF668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целый</w:t>
            </w:r>
          </w:p>
        </w:tc>
      </w:tr>
      <w:tr w:rsidR="00BC610E" w:rsidRPr="000C5FCB" w14:paraId="183030C0" w14:textId="77777777" w:rsidTr="009455FA">
        <w:trPr>
          <w:trHeight w:val="644"/>
          <w:jc w:val="center"/>
        </w:trPr>
        <w:tc>
          <w:tcPr>
            <w:tcW w:w="907" w:type="pct"/>
            <w:vAlign w:val="center"/>
          </w:tcPr>
          <w:p w14:paraId="27119ED7" w14:textId="54D7D59D" w:rsidR="00BC610E" w:rsidRDefault="00393B36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temp</w:t>
            </w:r>
          </w:p>
        </w:tc>
        <w:tc>
          <w:tcPr>
            <w:tcW w:w="2844" w:type="pct"/>
            <w:vAlign w:val="center"/>
          </w:tcPr>
          <w:p w14:paraId="6A076429" w14:textId="77777777" w:rsidR="00BC610E" w:rsidRPr="00F210EA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Число = 3</w:t>
            </w:r>
          </w:p>
        </w:tc>
        <w:tc>
          <w:tcPr>
            <w:tcW w:w="1249" w:type="pct"/>
            <w:vAlign w:val="center"/>
          </w:tcPr>
          <w:p w14:paraId="389A72BB" w14:textId="77777777" w:rsidR="00BC610E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целый</w:t>
            </w:r>
          </w:p>
        </w:tc>
      </w:tr>
      <w:tr w:rsidR="00BC610E" w:rsidRPr="000C5FCB" w14:paraId="03117FDB" w14:textId="77777777" w:rsidTr="00BC610E">
        <w:trPr>
          <w:trHeight w:val="6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0BCAEDCD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b/>
                <w:sz w:val="28"/>
                <w:u w:val="single"/>
              </w:rPr>
            </w:pPr>
            <w:r w:rsidRPr="000C5FCB">
              <w:rPr>
                <w:rFonts w:ascii="Times New Roman" w:eastAsia="Times New Roman" w:hAnsi="Times New Roman"/>
                <w:b/>
                <w:sz w:val="28"/>
                <w:u w:val="single"/>
              </w:rPr>
              <w:t>Выходные данные</w:t>
            </w:r>
          </w:p>
        </w:tc>
      </w:tr>
      <w:tr w:rsidR="00BC610E" w:rsidRPr="000C5FCB" w14:paraId="4EB8E14A" w14:textId="77777777" w:rsidTr="009455FA">
        <w:trPr>
          <w:trHeight w:val="644"/>
          <w:jc w:val="center"/>
        </w:trPr>
        <w:tc>
          <w:tcPr>
            <w:tcW w:w="907" w:type="pct"/>
            <w:vAlign w:val="center"/>
            <w:hideMark/>
          </w:tcPr>
          <w:p w14:paraId="5162B8BE" w14:textId="1F1ED29A" w:rsidR="00BC610E" w:rsidRPr="00393B36" w:rsidRDefault="00393B36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844" w:type="pct"/>
            <w:vAlign w:val="center"/>
            <w:hideMark/>
          </w:tcPr>
          <w:p w14:paraId="5356361A" w14:textId="77777777" w:rsidR="00BC610E" w:rsidRPr="00F210EA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210EA">
              <w:rPr>
                <w:rFonts w:ascii="Times New Roman" w:eastAsia="Times New Roman" w:hAnsi="Times New Roman"/>
                <w:sz w:val="28"/>
                <w:szCs w:val="28"/>
              </w:rPr>
              <w:t>Сумма 3 чисел</w:t>
            </w:r>
          </w:p>
        </w:tc>
        <w:tc>
          <w:tcPr>
            <w:tcW w:w="1249" w:type="pct"/>
            <w:vAlign w:val="center"/>
          </w:tcPr>
          <w:p w14:paraId="2D667590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0C5FCB">
              <w:rPr>
                <w:rFonts w:ascii="Times New Roman" w:eastAsia="Times New Roman" w:hAnsi="Times New Roman"/>
                <w:sz w:val="28"/>
              </w:rPr>
              <w:t>целый</w:t>
            </w:r>
          </w:p>
        </w:tc>
      </w:tr>
      <w:tr w:rsidR="00BC610E" w:rsidRPr="000C5FCB" w14:paraId="23AC9B47" w14:textId="77777777" w:rsidTr="009455FA">
        <w:trPr>
          <w:trHeight w:val="644"/>
          <w:jc w:val="center"/>
        </w:trPr>
        <w:tc>
          <w:tcPr>
            <w:tcW w:w="907" w:type="pct"/>
            <w:vAlign w:val="center"/>
          </w:tcPr>
          <w:p w14:paraId="25A7B4C4" w14:textId="3ADCEEC2" w:rsidR="00BC610E" w:rsidRPr="00393B36" w:rsidRDefault="00393B36" w:rsidP="00393B3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comp</w:t>
            </w:r>
          </w:p>
        </w:tc>
        <w:tc>
          <w:tcPr>
            <w:tcW w:w="2844" w:type="pct"/>
            <w:vAlign w:val="center"/>
          </w:tcPr>
          <w:p w14:paraId="2DCE97B9" w14:textId="77777777" w:rsidR="00BC610E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Произведение 3 чисел</w:t>
            </w:r>
          </w:p>
        </w:tc>
        <w:tc>
          <w:tcPr>
            <w:tcW w:w="1249" w:type="pct"/>
            <w:vAlign w:val="center"/>
          </w:tcPr>
          <w:p w14:paraId="699F69D9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целый</w:t>
            </w:r>
          </w:p>
        </w:tc>
      </w:tr>
      <w:tr w:rsidR="00BC610E" w:rsidRPr="000C5FCB" w14:paraId="3C8F036E" w14:textId="77777777" w:rsidTr="009455FA">
        <w:trPr>
          <w:trHeight w:val="644"/>
          <w:jc w:val="center"/>
        </w:trPr>
        <w:tc>
          <w:tcPr>
            <w:tcW w:w="907" w:type="pct"/>
            <w:vAlign w:val="center"/>
          </w:tcPr>
          <w:p w14:paraId="2FCDA66B" w14:textId="3616863F" w:rsidR="00BC610E" w:rsidRPr="00F210EA" w:rsidRDefault="00393B36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lang w:val="en-US"/>
              </w:rPr>
              <w:t>ar</w:t>
            </w:r>
            <w:proofErr w:type="spellEnd"/>
          </w:p>
        </w:tc>
        <w:tc>
          <w:tcPr>
            <w:tcW w:w="2844" w:type="pct"/>
            <w:vAlign w:val="center"/>
          </w:tcPr>
          <w:p w14:paraId="7F76367A" w14:textId="77777777" w:rsidR="00BC610E" w:rsidRPr="00F210EA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Среднее арифметическое 3 чисел </w:t>
            </w:r>
          </w:p>
        </w:tc>
        <w:tc>
          <w:tcPr>
            <w:tcW w:w="1249" w:type="pct"/>
            <w:vAlign w:val="center"/>
          </w:tcPr>
          <w:p w14:paraId="7514DDD4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целый</w:t>
            </w:r>
          </w:p>
        </w:tc>
      </w:tr>
    </w:tbl>
    <w:p w14:paraId="1015B1F1" w14:textId="77777777" w:rsidR="00BC610E" w:rsidRPr="00FD566A" w:rsidRDefault="00BC610E" w:rsidP="00FD566A">
      <w:pPr>
        <w:pStyle w:val="BodyText"/>
        <w:spacing w:before="120"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1ED7B3AA" w14:textId="5BD45894" w:rsidR="00FD566A" w:rsidRPr="00BC0AC3" w:rsidRDefault="00FD566A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  <w:r w:rsidRPr="00BC0AC3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14:paraId="7F974ABD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6A1B2F51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&gt;</w:t>
      </w:r>
    </w:p>
    <w:p w14:paraId="2FF31D9A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&gt;</w:t>
      </w:r>
    </w:p>
    <w:p w14:paraId="1CC37B5C" w14:textId="2ACB2CE3" w:rsid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lastRenderedPageBreak/>
        <w:t>#include &lt;locale&gt;</w:t>
      </w:r>
    </w:p>
    <w:p w14:paraId="4F85D821" w14:textId="77777777" w:rsidR="00C825EA" w:rsidRPr="00BC0AC3" w:rsidRDefault="00C825EA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26026CE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37A5B1E5" w14:textId="2D1CCA2C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int main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()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{</w:t>
      </w:r>
    </w:p>
    <w:p w14:paraId="6AA6794D" w14:textId="3B33AD9B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="00393B36">
        <w:rPr>
          <w:rFonts w:ascii="Times New Roman" w:hAnsi="Times New Roman"/>
          <w:sz w:val="28"/>
          <w:szCs w:val="28"/>
          <w:lang w:val="en-US"/>
        </w:rPr>
        <w:t>s</w:t>
      </w:r>
      <w:r w:rsidRPr="00BC0AC3">
        <w:rPr>
          <w:rFonts w:ascii="Times New Roman" w:hAnsi="Times New Roman"/>
          <w:sz w:val="28"/>
          <w:szCs w:val="28"/>
          <w:lang w:val="en-US"/>
        </w:rPr>
        <w:t>etlocale</w:t>
      </w:r>
      <w:proofErr w:type="spellEnd"/>
      <w:r w:rsid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(0,"");</w:t>
      </w:r>
    </w:p>
    <w:p w14:paraId="0F887A62" w14:textId="750D77EA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ab/>
        <w:t>int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 a</w:t>
      </w:r>
      <w:r w:rsidRPr="00BC0AC3">
        <w:rPr>
          <w:rFonts w:ascii="Times New Roman" w:hAnsi="Times New Roman"/>
          <w:sz w:val="28"/>
          <w:szCs w:val="28"/>
          <w:lang w:val="en-US"/>
        </w:rPr>
        <w:t>,</w:t>
      </w:r>
      <w:r w:rsid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b,</w:t>
      </w:r>
      <w:r w:rsid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c,</w:t>
      </w:r>
      <w:r w:rsidR="00393B36">
        <w:rPr>
          <w:rFonts w:ascii="Times New Roman" w:hAnsi="Times New Roman"/>
          <w:sz w:val="28"/>
          <w:szCs w:val="28"/>
          <w:lang w:val="en-US"/>
        </w:rPr>
        <w:t xml:space="preserve"> sum</w:t>
      </w:r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52B34EEB" w14:textId="40E4FC34" w:rsidR="00393B36" w:rsidRPr="00BC0AC3" w:rsidRDefault="00BC0AC3" w:rsidP="00393B36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</w:rPr>
        <w:t>float</w:t>
      </w:r>
      <w:proofErr w:type="spellEnd"/>
      <w:r w:rsidRPr="00BC0AC3">
        <w:rPr>
          <w:rFonts w:ascii="Times New Roman" w:hAnsi="Times New Roman"/>
          <w:sz w:val="28"/>
          <w:szCs w:val="28"/>
        </w:rPr>
        <w:t xml:space="preserve"> </w:t>
      </w:r>
      <w:r w:rsidR="00393B36">
        <w:rPr>
          <w:rFonts w:ascii="Times New Roman" w:hAnsi="Times New Roman"/>
          <w:sz w:val="28"/>
          <w:szCs w:val="28"/>
          <w:lang w:val="en-US"/>
        </w:rPr>
        <w:t>comp</w:t>
      </w:r>
      <w:r w:rsidRPr="00BC0AC3">
        <w:rPr>
          <w:rFonts w:ascii="Times New Roman" w:hAnsi="Times New Roman"/>
          <w:sz w:val="28"/>
          <w:szCs w:val="28"/>
        </w:rPr>
        <w:t>,</w:t>
      </w:r>
      <w:r w:rsidR="00393B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93B36">
        <w:rPr>
          <w:rFonts w:ascii="Times New Roman" w:hAnsi="Times New Roman"/>
          <w:sz w:val="28"/>
          <w:szCs w:val="28"/>
          <w:lang w:val="en-US"/>
        </w:rPr>
        <w:t>ar</w:t>
      </w:r>
      <w:proofErr w:type="spellEnd"/>
      <w:r w:rsidRPr="00BC0AC3">
        <w:rPr>
          <w:rFonts w:ascii="Times New Roman" w:hAnsi="Times New Roman"/>
          <w:sz w:val="28"/>
          <w:szCs w:val="28"/>
        </w:rPr>
        <w:t>;</w:t>
      </w:r>
    </w:p>
    <w:p w14:paraId="7FDD2733" w14:textId="4897E5F4" w:rsidR="00BC0AC3" w:rsidRPr="00BE3C5B" w:rsidRDefault="00BC0AC3" w:rsidP="00BE3C5B">
      <w:pPr>
        <w:jc w:val="both"/>
        <w:rPr>
          <w:rFonts w:ascii="Times New Roman" w:hAnsi="Times New Roman"/>
          <w:color w:val="00B050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 xml:space="preserve">    </w:t>
      </w:r>
    </w:p>
    <w:p w14:paraId="6235D281" w14:textId="52251835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</w:rPr>
        <w:t>cout</w:t>
      </w:r>
      <w:proofErr w:type="spellEnd"/>
      <w:r w:rsidR="00393B36" w:rsidRPr="00393B3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C0AC3">
        <w:rPr>
          <w:rFonts w:ascii="Times New Roman" w:hAnsi="Times New Roman"/>
          <w:sz w:val="28"/>
          <w:szCs w:val="28"/>
        </w:rPr>
        <w:t>&lt;&lt; "</w:t>
      </w:r>
      <w:proofErr w:type="gramEnd"/>
      <w:r w:rsidRPr="00BC0AC3">
        <w:rPr>
          <w:rFonts w:ascii="Times New Roman" w:hAnsi="Times New Roman"/>
          <w:sz w:val="28"/>
          <w:szCs w:val="28"/>
        </w:rPr>
        <w:t>Введите первое число"</w:t>
      </w:r>
      <w:r w:rsidR="00393B36" w:rsidRPr="00393B36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</w:rPr>
        <w:t>;</w:t>
      </w:r>
    </w:p>
    <w:p w14:paraId="45D97CE6" w14:textId="741E79E0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C0AC3">
        <w:rPr>
          <w:rFonts w:ascii="Times New Roman" w:hAnsi="Times New Roman"/>
          <w:sz w:val="28"/>
          <w:szCs w:val="28"/>
        </w:rPr>
        <w:t>cin</w:t>
      </w:r>
      <w:proofErr w:type="spellEnd"/>
      <w:r w:rsidR="00393B36" w:rsidRPr="00393B36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>&gt;</w:t>
      </w:r>
      <w:proofErr w:type="gramEnd"/>
      <w:r w:rsidRPr="00BC0AC3">
        <w:rPr>
          <w:rFonts w:ascii="Times New Roman" w:hAnsi="Times New Roman"/>
          <w:sz w:val="28"/>
          <w:szCs w:val="28"/>
        </w:rPr>
        <w:t>&gt; a;</w:t>
      </w:r>
    </w:p>
    <w:p w14:paraId="43995BD2" w14:textId="5036714C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</w:rPr>
        <w:t>cout</w:t>
      </w:r>
      <w:proofErr w:type="spellEnd"/>
      <w:r w:rsidR="00393B36" w:rsidRPr="00393B3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C0AC3">
        <w:rPr>
          <w:rFonts w:ascii="Times New Roman" w:hAnsi="Times New Roman"/>
          <w:sz w:val="28"/>
          <w:szCs w:val="28"/>
        </w:rPr>
        <w:t>&lt;&lt; "</w:t>
      </w:r>
      <w:proofErr w:type="gramEnd"/>
      <w:r w:rsidRPr="00BC0AC3">
        <w:rPr>
          <w:rFonts w:ascii="Times New Roman" w:hAnsi="Times New Roman"/>
          <w:sz w:val="28"/>
          <w:szCs w:val="28"/>
        </w:rPr>
        <w:t xml:space="preserve">Введите второе число" &lt;&lt; </w:t>
      </w:r>
      <w:proofErr w:type="spellStart"/>
      <w:r w:rsidRPr="00BC0AC3">
        <w:rPr>
          <w:rFonts w:ascii="Times New Roman" w:hAnsi="Times New Roman"/>
          <w:sz w:val="28"/>
          <w:szCs w:val="28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</w:rPr>
        <w:t>;</w:t>
      </w:r>
    </w:p>
    <w:p w14:paraId="6D646014" w14:textId="53A5523D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C0AC3">
        <w:rPr>
          <w:rFonts w:ascii="Times New Roman" w:hAnsi="Times New Roman"/>
          <w:sz w:val="28"/>
          <w:szCs w:val="28"/>
        </w:rPr>
        <w:t>cin</w:t>
      </w:r>
      <w:proofErr w:type="spellEnd"/>
      <w:r w:rsidR="00393B36" w:rsidRPr="00393B36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>&gt;</w:t>
      </w:r>
      <w:proofErr w:type="gramEnd"/>
      <w:r w:rsidRPr="00BC0AC3">
        <w:rPr>
          <w:rFonts w:ascii="Times New Roman" w:hAnsi="Times New Roman"/>
          <w:sz w:val="28"/>
          <w:szCs w:val="28"/>
        </w:rPr>
        <w:t>&gt; b;</w:t>
      </w:r>
    </w:p>
    <w:p w14:paraId="3EC6C279" w14:textId="0850E201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</w:rPr>
        <w:t>cout</w:t>
      </w:r>
      <w:proofErr w:type="spellEnd"/>
      <w:r w:rsidR="00393B36" w:rsidRPr="00393B3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C0AC3">
        <w:rPr>
          <w:rFonts w:ascii="Times New Roman" w:hAnsi="Times New Roman"/>
          <w:sz w:val="28"/>
          <w:szCs w:val="28"/>
        </w:rPr>
        <w:t>&lt;&lt; "</w:t>
      </w:r>
      <w:proofErr w:type="gramEnd"/>
      <w:r w:rsidRPr="00BC0AC3">
        <w:rPr>
          <w:rFonts w:ascii="Times New Roman" w:hAnsi="Times New Roman"/>
          <w:sz w:val="28"/>
          <w:szCs w:val="28"/>
        </w:rPr>
        <w:t xml:space="preserve">Введите третье число" &lt;&lt; </w:t>
      </w:r>
      <w:proofErr w:type="spellStart"/>
      <w:r w:rsidRPr="00BC0AC3">
        <w:rPr>
          <w:rFonts w:ascii="Times New Roman" w:hAnsi="Times New Roman"/>
          <w:sz w:val="28"/>
          <w:szCs w:val="28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</w:rPr>
        <w:t>;</w:t>
      </w:r>
    </w:p>
    <w:p w14:paraId="6A1F6250" w14:textId="21FAECCC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&gt;&gt; c;</w:t>
      </w:r>
    </w:p>
    <w:p w14:paraId="510B8668" w14:textId="64FA1CFA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ab/>
      </w:r>
      <w:r w:rsidR="00393B36">
        <w:rPr>
          <w:rFonts w:ascii="Times New Roman" w:hAnsi="Times New Roman"/>
          <w:sz w:val="28"/>
          <w:szCs w:val="28"/>
          <w:lang w:val="en-US"/>
        </w:rPr>
        <w:t xml:space="preserve">sum </w:t>
      </w:r>
      <w:r w:rsidRPr="00BC0AC3">
        <w:rPr>
          <w:rFonts w:ascii="Times New Roman" w:hAnsi="Times New Roman"/>
          <w:sz w:val="28"/>
          <w:szCs w:val="28"/>
          <w:lang w:val="en-US"/>
        </w:rPr>
        <w:t>=</w:t>
      </w:r>
      <w:r w:rsid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a</w:t>
      </w:r>
      <w:r w:rsid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+</w:t>
      </w:r>
      <w:r w:rsid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b</w:t>
      </w:r>
      <w:r w:rsid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+</w:t>
      </w:r>
      <w:r w:rsid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c;</w:t>
      </w:r>
    </w:p>
    <w:p w14:paraId="4A7473DD" w14:textId="7B4DC037" w:rsidR="00BC0AC3" w:rsidRPr="00393B36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="00393B36">
        <w:rPr>
          <w:rFonts w:ascii="Times New Roman" w:hAnsi="Times New Roman"/>
          <w:sz w:val="28"/>
          <w:szCs w:val="28"/>
          <w:lang w:val="en-US"/>
        </w:rPr>
        <w:t>ar</w:t>
      </w:r>
      <w:proofErr w:type="spellEnd"/>
      <w:r w:rsid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=</w:t>
      </w:r>
      <w:r w:rsid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a</w:t>
      </w:r>
      <w:r w:rsid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*</w:t>
      </w:r>
      <w:r w:rsid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b</w:t>
      </w:r>
      <w:r w:rsid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*</w:t>
      </w:r>
      <w:r w:rsidR="00393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c;</w:t>
      </w:r>
    </w:p>
    <w:p w14:paraId="708DD24E" w14:textId="621C0B26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C825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5EA">
        <w:rPr>
          <w:rFonts w:ascii="Times New Roman" w:hAnsi="Times New Roman"/>
          <w:sz w:val="28"/>
          <w:szCs w:val="28"/>
          <w:lang w:val="en-US"/>
        </w:rPr>
        <w:tab/>
      </w:r>
      <w:r w:rsidR="00393B36">
        <w:rPr>
          <w:rFonts w:ascii="Times New Roman" w:hAnsi="Times New Roman"/>
          <w:sz w:val="28"/>
          <w:szCs w:val="28"/>
          <w:lang w:val="en-US"/>
        </w:rPr>
        <w:t>comp</w:t>
      </w:r>
      <w:r w:rsidRPr="00BC0AC3">
        <w:rPr>
          <w:rFonts w:ascii="Times New Roman" w:hAnsi="Times New Roman"/>
          <w:sz w:val="28"/>
          <w:szCs w:val="28"/>
        </w:rPr>
        <w:t>=(</w:t>
      </w:r>
      <w:proofErr w:type="spellStart"/>
      <w:r w:rsidRPr="00BC0AC3">
        <w:rPr>
          <w:rFonts w:ascii="Times New Roman" w:hAnsi="Times New Roman"/>
          <w:sz w:val="28"/>
          <w:szCs w:val="28"/>
        </w:rPr>
        <w:t>a+b+c</w:t>
      </w:r>
      <w:proofErr w:type="spellEnd"/>
      <w:r w:rsidRPr="00BC0AC3">
        <w:rPr>
          <w:rFonts w:ascii="Times New Roman" w:hAnsi="Times New Roman"/>
          <w:sz w:val="28"/>
          <w:szCs w:val="28"/>
        </w:rPr>
        <w:t>)/</w:t>
      </w:r>
      <w:r w:rsidR="00C825EA">
        <w:rPr>
          <w:rFonts w:ascii="Times New Roman" w:hAnsi="Times New Roman"/>
          <w:sz w:val="28"/>
          <w:szCs w:val="28"/>
        </w:rPr>
        <w:t>3</w:t>
      </w:r>
      <w:r w:rsidRPr="00BC0AC3">
        <w:rPr>
          <w:rFonts w:ascii="Times New Roman" w:hAnsi="Times New Roman"/>
          <w:sz w:val="28"/>
          <w:szCs w:val="28"/>
        </w:rPr>
        <w:t>;</w:t>
      </w:r>
    </w:p>
    <w:p w14:paraId="16F14953" w14:textId="77777777" w:rsidR="00393B36" w:rsidRDefault="00393B36" w:rsidP="00BE3C5B">
      <w:pPr>
        <w:jc w:val="both"/>
        <w:rPr>
          <w:rFonts w:ascii="Times New Roman" w:hAnsi="Times New Roman"/>
          <w:color w:val="00B050"/>
          <w:sz w:val="28"/>
          <w:szCs w:val="28"/>
        </w:rPr>
      </w:pPr>
    </w:p>
    <w:p w14:paraId="5A842128" w14:textId="0E1356B0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C0AC3">
        <w:rPr>
          <w:rFonts w:ascii="Times New Roman" w:hAnsi="Times New Roman"/>
          <w:sz w:val="28"/>
          <w:szCs w:val="28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</w:rPr>
        <w:t>&lt;</w:t>
      </w:r>
      <w:proofErr w:type="gramEnd"/>
      <w:r w:rsidRPr="00BC0AC3">
        <w:rPr>
          <w:rFonts w:ascii="Times New Roman" w:hAnsi="Times New Roman"/>
          <w:sz w:val="28"/>
          <w:szCs w:val="28"/>
        </w:rPr>
        <w:t xml:space="preserve">&lt;"Сумма трех чисел  "&lt;&lt;  </w:t>
      </w:r>
      <w:r w:rsidR="00393B36">
        <w:rPr>
          <w:rFonts w:ascii="Times New Roman" w:hAnsi="Times New Roman"/>
          <w:sz w:val="28"/>
          <w:szCs w:val="28"/>
          <w:lang w:val="en-US"/>
        </w:rPr>
        <w:t>sum</w:t>
      </w:r>
      <w:r w:rsidR="00393B36" w:rsidRPr="00393B36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</w:rPr>
        <w:t>;</w:t>
      </w:r>
    </w:p>
    <w:p w14:paraId="19F8EAE1" w14:textId="5CA0016F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C0AC3">
        <w:rPr>
          <w:rFonts w:ascii="Times New Roman" w:hAnsi="Times New Roman"/>
          <w:sz w:val="28"/>
          <w:szCs w:val="28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</w:rPr>
        <w:t>&lt;</w:t>
      </w:r>
      <w:proofErr w:type="gramEnd"/>
      <w:r w:rsidRPr="00BC0AC3">
        <w:rPr>
          <w:rFonts w:ascii="Times New Roman" w:hAnsi="Times New Roman"/>
          <w:sz w:val="28"/>
          <w:szCs w:val="28"/>
        </w:rPr>
        <w:t xml:space="preserve">&lt;"Произведение трех чисел  "  &lt;&lt;  </w:t>
      </w:r>
      <w:proofErr w:type="spellStart"/>
      <w:r w:rsidR="00393B36">
        <w:rPr>
          <w:rFonts w:ascii="Times New Roman" w:hAnsi="Times New Roman"/>
          <w:sz w:val="28"/>
          <w:szCs w:val="28"/>
          <w:lang w:val="en-US"/>
        </w:rPr>
        <w:t>ar</w:t>
      </w:r>
      <w:proofErr w:type="spellEnd"/>
      <w:r w:rsidR="00393B36" w:rsidRPr="00393B36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>&lt;&lt;</w:t>
      </w:r>
      <w:proofErr w:type="spellStart"/>
      <w:r w:rsidRPr="00BC0AC3">
        <w:rPr>
          <w:rFonts w:ascii="Times New Roman" w:hAnsi="Times New Roman"/>
          <w:sz w:val="28"/>
          <w:szCs w:val="28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</w:rPr>
        <w:t>;</w:t>
      </w:r>
    </w:p>
    <w:p w14:paraId="7D576A10" w14:textId="78245E1A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C0AC3">
        <w:rPr>
          <w:rFonts w:ascii="Times New Roman" w:hAnsi="Times New Roman"/>
          <w:sz w:val="28"/>
          <w:szCs w:val="28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</w:rPr>
        <w:t>&lt;</w:t>
      </w:r>
      <w:proofErr w:type="gramEnd"/>
      <w:r w:rsidRPr="00BC0AC3">
        <w:rPr>
          <w:rFonts w:ascii="Times New Roman" w:hAnsi="Times New Roman"/>
          <w:sz w:val="28"/>
          <w:szCs w:val="28"/>
        </w:rPr>
        <w:t xml:space="preserve">&lt;"Среднее арифметическое трех чисел  "  &lt;&lt;  </w:t>
      </w:r>
      <w:r w:rsidR="00393B36">
        <w:rPr>
          <w:rFonts w:ascii="Times New Roman" w:hAnsi="Times New Roman"/>
          <w:sz w:val="28"/>
          <w:szCs w:val="28"/>
          <w:lang w:val="en-US"/>
        </w:rPr>
        <w:t>comp</w:t>
      </w:r>
      <w:r w:rsidR="00393B36" w:rsidRPr="00393B36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</w:rPr>
        <w:t>;</w:t>
      </w:r>
    </w:p>
    <w:p w14:paraId="1D8CEE16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</w:rPr>
        <w:t>return</w:t>
      </w:r>
      <w:proofErr w:type="spellEnd"/>
      <w:r w:rsidRPr="00BC0AC3">
        <w:rPr>
          <w:rFonts w:ascii="Times New Roman" w:hAnsi="Times New Roman"/>
          <w:sz w:val="28"/>
          <w:szCs w:val="28"/>
        </w:rPr>
        <w:t xml:space="preserve"> 0;</w:t>
      </w:r>
    </w:p>
    <w:p w14:paraId="70C90C2D" w14:textId="3BD1B256" w:rsidR="00C825EA" w:rsidRPr="00FD566A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>}</w:t>
      </w:r>
    </w:p>
    <w:p w14:paraId="671A128A" w14:textId="0DCAB460" w:rsidR="00FD566A" w:rsidRDefault="00C825EA" w:rsidP="00BE3C5B">
      <w:pPr>
        <w:spacing w:before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7685BE" wp14:editId="258EA314">
            <wp:extent cx="4412512" cy="21744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107" cy="217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A594" w14:textId="3A50C319" w:rsidR="00BC6D3C" w:rsidRDefault="00BC6D3C" w:rsidP="00C825EA">
      <w:pPr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47595745" w14:textId="4975CCF4" w:rsidR="00C825EA" w:rsidRDefault="00C825EA" w:rsidP="00C825EA">
      <w:pPr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47449324" w14:textId="0C55E646" w:rsidR="00C825EA" w:rsidRDefault="00C825EA" w:rsidP="00C825EA">
      <w:pPr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566FC38D" w14:textId="5934A2B4" w:rsidR="00C825EA" w:rsidRDefault="00C825EA" w:rsidP="00C825EA">
      <w:pPr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5352AAFB" w14:textId="36D04FAC" w:rsidR="00C825EA" w:rsidRDefault="00C825EA" w:rsidP="00C825EA">
      <w:pPr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67223A7D" w14:textId="05ECB9EE" w:rsidR="00C825EA" w:rsidRDefault="00C825EA" w:rsidP="00C825EA">
      <w:pPr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65A58812" w14:textId="77777777" w:rsidR="00C825EA" w:rsidRPr="00C825EA" w:rsidRDefault="00C825EA" w:rsidP="00C825EA">
      <w:pPr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01A6317C" w14:textId="37BD048E" w:rsidR="00FD566A" w:rsidRPr="00BC6D3C" w:rsidRDefault="00FD566A" w:rsidP="00BC6D3C">
      <w:pPr>
        <w:pStyle w:val="Heading1"/>
        <w:rPr>
          <w:rFonts w:ascii="Times New Roman" w:hAnsi="Times New Roman"/>
          <w:color w:val="auto"/>
          <w:sz w:val="32"/>
          <w:szCs w:val="32"/>
        </w:rPr>
      </w:pPr>
      <w:bookmarkStart w:id="9" w:name="_Toc64630023"/>
      <w:r w:rsidRPr="00BC6D3C">
        <w:rPr>
          <w:rFonts w:ascii="Times New Roman" w:hAnsi="Times New Roman"/>
          <w:color w:val="auto"/>
          <w:sz w:val="32"/>
          <w:szCs w:val="32"/>
        </w:rPr>
        <w:lastRenderedPageBreak/>
        <w:t>Задача 2</w:t>
      </w:r>
      <w:bookmarkEnd w:id="9"/>
    </w:p>
    <w:p w14:paraId="69648D68" w14:textId="2104BD4B" w:rsidR="00FD566A" w:rsidRDefault="00FD566A" w:rsidP="00BC6D3C">
      <w:pPr>
        <w:spacing w:line="360" w:lineRule="auto"/>
        <w:rPr>
          <w:rFonts w:ascii="Times New Roman" w:hAnsi="Times New Roman"/>
          <w:sz w:val="28"/>
          <w:szCs w:val="28"/>
        </w:rPr>
      </w:pPr>
      <w:r w:rsidRPr="00FD566A">
        <w:rPr>
          <w:rFonts w:ascii="Times New Roman" w:hAnsi="Times New Roman"/>
          <w:sz w:val="28"/>
          <w:szCs w:val="28"/>
        </w:rPr>
        <w:t>Ввести с клавиатуры координаты двух точек (</w:t>
      </w:r>
      <w:r w:rsidRPr="00FD566A">
        <w:rPr>
          <w:rFonts w:ascii="Times New Roman" w:hAnsi="Times New Roman"/>
          <w:sz w:val="28"/>
          <w:szCs w:val="28"/>
          <w:lang w:val="en-US"/>
        </w:rPr>
        <w:t>A</w:t>
      </w:r>
      <w:r w:rsidRPr="00FD566A">
        <w:rPr>
          <w:rFonts w:ascii="Times New Roman" w:hAnsi="Times New Roman"/>
          <w:sz w:val="28"/>
          <w:szCs w:val="28"/>
        </w:rPr>
        <w:t xml:space="preserve"> и B) на плоскости (вещественные числа). Вычислить длину отрезка AB.</w:t>
      </w:r>
    </w:p>
    <w:p w14:paraId="4DDEA0EA" w14:textId="7A51ACFD" w:rsidR="00BC610E" w:rsidRPr="00BC6D3C" w:rsidRDefault="00BC610E" w:rsidP="00BC6D3C">
      <w:pPr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BC6D3C">
        <w:rPr>
          <w:rFonts w:ascii="Times New Roman" w:hAnsi="Times New Roman"/>
          <w:b/>
          <w:bCs/>
          <w:i/>
          <w:iCs/>
          <w:sz w:val="28"/>
          <w:szCs w:val="28"/>
        </w:rPr>
        <w:t xml:space="preserve">Состав данных </w:t>
      </w:r>
    </w:p>
    <w:tbl>
      <w:tblPr>
        <w:tblStyle w:val="TableGrid"/>
        <w:tblW w:w="439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4627"/>
        <w:gridCol w:w="2212"/>
      </w:tblGrid>
      <w:tr w:rsidR="00BC610E" w:rsidRPr="000C5FCB" w14:paraId="3F65AF10" w14:textId="77777777" w:rsidTr="00BC610E">
        <w:trPr>
          <w:trHeight w:val="644"/>
          <w:jc w:val="center"/>
        </w:trPr>
        <w:tc>
          <w:tcPr>
            <w:tcW w:w="931" w:type="pct"/>
            <w:noWrap/>
            <w:vAlign w:val="center"/>
            <w:hideMark/>
          </w:tcPr>
          <w:p w14:paraId="3390CD7E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0C5FCB">
              <w:rPr>
                <w:rFonts w:ascii="Times New Roman" w:eastAsia="Times New Roman" w:hAnsi="Times New Roman"/>
                <w:b/>
                <w:bCs/>
                <w:sz w:val="28"/>
              </w:rPr>
              <w:t>Имя</w:t>
            </w:r>
          </w:p>
        </w:tc>
        <w:tc>
          <w:tcPr>
            <w:tcW w:w="2753" w:type="pct"/>
            <w:vAlign w:val="center"/>
            <w:hideMark/>
          </w:tcPr>
          <w:p w14:paraId="55282C72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0C5FCB">
              <w:rPr>
                <w:rFonts w:ascii="Times New Roman" w:eastAsia="Times New Roman" w:hAnsi="Times New Roman"/>
                <w:b/>
                <w:bCs/>
                <w:sz w:val="28"/>
              </w:rPr>
              <w:t>Смысл</w:t>
            </w:r>
          </w:p>
        </w:tc>
        <w:tc>
          <w:tcPr>
            <w:tcW w:w="1316" w:type="pct"/>
            <w:vAlign w:val="center"/>
          </w:tcPr>
          <w:p w14:paraId="013DEACF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</w:rPr>
              <w:t>Тип</w:t>
            </w:r>
          </w:p>
        </w:tc>
      </w:tr>
      <w:tr w:rsidR="00BC610E" w:rsidRPr="000C5FCB" w14:paraId="1AF6C61F" w14:textId="77777777" w:rsidTr="00BC610E">
        <w:trPr>
          <w:trHeight w:val="6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3AF9C491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b/>
                <w:sz w:val="28"/>
                <w:u w:val="single"/>
              </w:rPr>
            </w:pPr>
            <w:r w:rsidRPr="000C5FCB">
              <w:rPr>
                <w:rFonts w:ascii="Times New Roman" w:eastAsia="Times New Roman" w:hAnsi="Times New Roman"/>
                <w:b/>
                <w:sz w:val="28"/>
                <w:u w:val="single"/>
              </w:rPr>
              <w:t>Исходные данные</w:t>
            </w:r>
          </w:p>
        </w:tc>
      </w:tr>
      <w:tr w:rsidR="00BC610E" w:rsidRPr="000C5FCB" w14:paraId="4CE032A8" w14:textId="77777777" w:rsidTr="00BC610E">
        <w:trPr>
          <w:trHeight w:val="644"/>
          <w:jc w:val="center"/>
        </w:trPr>
        <w:tc>
          <w:tcPr>
            <w:tcW w:w="931" w:type="pct"/>
            <w:vAlign w:val="center"/>
            <w:hideMark/>
          </w:tcPr>
          <w:p w14:paraId="081B45C4" w14:textId="77777777" w:rsidR="00BC610E" w:rsidRPr="007852E3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x1</w:t>
            </w:r>
          </w:p>
        </w:tc>
        <w:tc>
          <w:tcPr>
            <w:tcW w:w="2753" w:type="pct"/>
            <w:vAlign w:val="center"/>
            <w:hideMark/>
          </w:tcPr>
          <w:p w14:paraId="19503404" w14:textId="77777777" w:rsidR="00BC610E" w:rsidRPr="009312A8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210EA">
              <w:rPr>
                <w:rFonts w:ascii="Times New Roman" w:eastAsia="Times New Roman" w:hAnsi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координаты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  <w:r w:rsidRPr="009312A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отрезка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16" w:type="pct"/>
            <w:vAlign w:val="center"/>
          </w:tcPr>
          <w:p w14:paraId="34E83FB1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</w:rPr>
              <w:t>вещественный</w:t>
            </w:r>
          </w:p>
        </w:tc>
      </w:tr>
      <w:tr w:rsidR="00BC610E" w:rsidRPr="000C5FCB" w14:paraId="42B585E9" w14:textId="77777777" w:rsidTr="00BC610E">
        <w:trPr>
          <w:trHeight w:val="644"/>
          <w:jc w:val="center"/>
        </w:trPr>
        <w:tc>
          <w:tcPr>
            <w:tcW w:w="931" w:type="pct"/>
            <w:vAlign w:val="center"/>
            <w:hideMark/>
          </w:tcPr>
          <w:p w14:paraId="50042A33" w14:textId="77777777" w:rsidR="00BC610E" w:rsidRPr="00F210EA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y1</w:t>
            </w:r>
          </w:p>
        </w:tc>
        <w:tc>
          <w:tcPr>
            <w:tcW w:w="2753" w:type="pct"/>
            <w:vAlign w:val="center"/>
            <w:hideMark/>
          </w:tcPr>
          <w:p w14:paraId="4AD3D831" w14:textId="77777777" w:rsidR="00BC610E" w:rsidRPr="009312A8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F210EA">
              <w:rPr>
                <w:rFonts w:ascii="Times New Roman" w:eastAsia="Times New Roman" w:hAnsi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координаты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y</w:t>
            </w:r>
            <w:r w:rsidRPr="009312A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отрезка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16" w:type="pct"/>
            <w:vAlign w:val="center"/>
          </w:tcPr>
          <w:p w14:paraId="3C19BEB2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</w:rPr>
              <w:t>вещественный</w:t>
            </w:r>
            <w:r w:rsidRPr="000C5FCB">
              <w:rPr>
                <w:rFonts w:ascii="Times New Roman" w:eastAsia="Times New Roman" w:hAnsi="Times New Roman"/>
              </w:rPr>
              <w:t xml:space="preserve"> </w:t>
            </w:r>
          </w:p>
        </w:tc>
      </w:tr>
      <w:tr w:rsidR="00BC610E" w:rsidRPr="000C5FCB" w14:paraId="4369E28B" w14:textId="77777777" w:rsidTr="00BC610E">
        <w:trPr>
          <w:trHeight w:val="644"/>
          <w:jc w:val="center"/>
        </w:trPr>
        <w:tc>
          <w:tcPr>
            <w:tcW w:w="931" w:type="pct"/>
            <w:vAlign w:val="center"/>
          </w:tcPr>
          <w:p w14:paraId="48DF0DEA" w14:textId="77777777" w:rsidR="00BC610E" w:rsidRPr="00F210EA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x2</w:t>
            </w:r>
          </w:p>
        </w:tc>
        <w:tc>
          <w:tcPr>
            <w:tcW w:w="2753" w:type="pct"/>
            <w:vAlign w:val="center"/>
          </w:tcPr>
          <w:p w14:paraId="3025B4C8" w14:textId="77777777" w:rsidR="00BC610E" w:rsidRPr="009312A8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F210EA">
              <w:rPr>
                <w:rFonts w:ascii="Times New Roman" w:eastAsia="Times New Roman" w:hAnsi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координаты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  <w:r w:rsidRPr="009312A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отрезка B</w:t>
            </w:r>
          </w:p>
        </w:tc>
        <w:tc>
          <w:tcPr>
            <w:tcW w:w="1316" w:type="pct"/>
            <w:vAlign w:val="center"/>
          </w:tcPr>
          <w:p w14:paraId="31953047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вещественный</w:t>
            </w:r>
          </w:p>
        </w:tc>
      </w:tr>
      <w:tr w:rsidR="00BC610E" w:rsidRPr="000C5FCB" w14:paraId="28AEFB59" w14:textId="77777777" w:rsidTr="00BC610E">
        <w:trPr>
          <w:trHeight w:val="644"/>
          <w:jc w:val="center"/>
        </w:trPr>
        <w:tc>
          <w:tcPr>
            <w:tcW w:w="931" w:type="pct"/>
            <w:vAlign w:val="center"/>
          </w:tcPr>
          <w:p w14:paraId="5024C4AA" w14:textId="77777777" w:rsidR="00BC610E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y2</w:t>
            </w:r>
          </w:p>
        </w:tc>
        <w:tc>
          <w:tcPr>
            <w:tcW w:w="2753" w:type="pct"/>
            <w:vAlign w:val="center"/>
          </w:tcPr>
          <w:p w14:paraId="2D998341" w14:textId="77777777" w:rsidR="00BC610E" w:rsidRPr="009312A8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210EA">
              <w:rPr>
                <w:rFonts w:ascii="Times New Roman" w:eastAsia="Times New Roman" w:hAnsi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координаты y</w:t>
            </w:r>
            <w:r w:rsidRPr="009312A8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отрезка B</w:t>
            </w:r>
          </w:p>
        </w:tc>
        <w:tc>
          <w:tcPr>
            <w:tcW w:w="1316" w:type="pct"/>
            <w:vAlign w:val="center"/>
          </w:tcPr>
          <w:p w14:paraId="754D11C0" w14:textId="77777777" w:rsidR="00BC610E" w:rsidRPr="009312A8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вещественный</w:t>
            </w:r>
          </w:p>
        </w:tc>
      </w:tr>
      <w:tr w:rsidR="00BC610E" w:rsidRPr="000C5FCB" w14:paraId="148D5648" w14:textId="77777777" w:rsidTr="00BC610E">
        <w:trPr>
          <w:trHeight w:val="6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4AF42DC9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b/>
                <w:sz w:val="28"/>
                <w:u w:val="single"/>
              </w:rPr>
            </w:pPr>
            <w:r w:rsidRPr="000C5FCB">
              <w:rPr>
                <w:rFonts w:ascii="Times New Roman" w:eastAsia="Times New Roman" w:hAnsi="Times New Roman"/>
                <w:b/>
                <w:sz w:val="28"/>
                <w:u w:val="single"/>
              </w:rPr>
              <w:t>Выходные данные</w:t>
            </w:r>
          </w:p>
        </w:tc>
      </w:tr>
      <w:tr w:rsidR="00BC610E" w:rsidRPr="000C5FCB" w14:paraId="14354A15" w14:textId="77777777" w:rsidTr="00BC610E">
        <w:trPr>
          <w:trHeight w:val="644"/>
          <w:jc w:val="center"/>
        </w:trPr>
        <w:tc>
          <w:tcPr>
            <w:tcW w:w="931" w:type="pct"/>
            <w:vAlign w:val="center"/>
            <w:hideMark/>
          </w:tcPr>
          <w:p w14:paraId="0D33CEF8" w14:textId="77777777" w:rsidR="00BC610E" w:rsidRPr="009312A8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753" w:type="pct"/>
            <w:vAlign w:val="center"/>
            <w:hideMark/>
          </w:tcPr>
          <w:p w14:paraId="1797A629" w14:textId="77777777" w:rsidR="00BC610E" w:rsidRPr="009312A8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Координаты отрезка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16" w:type="pct"/>
            <w:vAlign w:val="center"/>
          </w:tcPr>
          <w:p w14:paraId="2FCE30DD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</w:rPr>
              <w:t>вещественный</w:t>
            </w:r>
          </w:p>
        </w:tc>
      </w:tr>
      <w:tr w:rsidR="00BC610E" w:rsidRPr="000C5FCB" w14:paraId="4EE1D5DB" w14:textId="77777777" w:rsidTr="00BC610E">
        <w:trPr>
          <w:trHeight w:val="644"/>
          <w:jc w:val="center"/>
        </w:trPr>
        <w:tc>
          <w:tcPr>
            <w:tcW w:w="931" w:type="pct"/>
            <w:vAlign w:val="center"/>
          </w:tcPr>
          <w:p w14:paraId="5B67B928" w14:textId="77777777" w:rsidR="00BC610E" w:rsidRPr="00F210EA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2753" w:type="pct"/>
            <w:vAlign w:val="center"/>
          </w:tcPr>
          <w:p w14:paraId="35370FD8" w14:textId="77777777" w:rsidR="00BC610E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Координаты отрезка B</w:t>
            </w:r>
          </w:p>
        </w:tc>
        <w:tc>
          <w:tcPr>
            <w:tcW w:w="1316" w:type="pct"/>
            <w:vAlign w:val="center"/>
          </w:tcPr>
          <w:p w14:paraId="1C67A2EB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вещественный</w:t>
            </w:r>
          </w:p>
        </w:tc>
      </w:tr>
      <w:tr w:rsidR="00BC610E" w:rsidRPr="000C5FCB" w14:paraId="1D184B9F" w14:textId="77777777" w:rsidTr="00BC610E">
        <w:trPr>
          <w:trHeight w:val="644"/>
          <w:jc w:val="center"/>
        </w:trPr>
        <w:tc>
          <w:tcPr>
            <w:tcW w:w="931" w:type="pct"/>
            <w:vAlign w:val="center"/>
          </w:tcPr>
          <w:p w14:paraId="48D60D26" w14:textId="77777777" w:rsidR="00BC610E" w:rsidRPr="00F210EA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AB</w:t>
            </w:r>
          </w:p>
        </w:tc>
        <w:tc>
          <w:tcPr>
            <w:tcW w:w="2753" w:type="pct"/>
            <w:vAlign w:val="center"/>
          </w:tcPr>
          <w:p w14:paraId="56C3356F" w14:textId="77777777" w:rsidR="00BC610E" w:rsidRPr="00F210EA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Длина отрезка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1316" w:type="pct"/>
            <w:vAlign w:val="center"/>
          </w:tcPr>
          <w:p w14:paraId="19E5B9DE" w14:textId="77777777" w:rsidR="00BC610E" w:rsidRPr="000C5FCB" w:rsidRDefault="00BC610E" w:rsidP="00BC610E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вещественный</w:t>
            </w:r>
          </w:p>
        </w:tc>
      </w:tr>
    </w:tbl>
    <w:p w14:paraId="2A6659D3" w14:textId="77777777" w:rsidR="00BC610E" w:rsidRPr="00FD566A" w:rsidRDefault="00BC610E">
      <w:pPr>
        <w:spacing w:after="200" w:line="276" w:lineRule="auto"/>
        <w:rPr>
          <w:rFonts w:ascii="Times New Roman" w:hAnsi="Times New Roman"/>
          <w:sz w:val="28"/>
          <w:szCs w:val="28"/>
        </w:rPr>
      </w:pPr>
    </w:p>
    <w:p w14:paraId="7854C888" w14:textId="7C57200C" w:rsidR="00FD566A" w:rsidRPr="00FD566A" w:rsidRDefault="00FD566A">
      <w:pPr>
        <w:spacing w:after="200" w:line="276" w:lineRule="auto"/>
        <w:rPr>
          <w:rFonts w:ascii="Times New Roman" w:hAnsi="Times New Roman"/>
          <w:sz w:val="28"/>
          <w:szCs w:val="28"/>
        </w:rPr>
      </w:pP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Листинг программы</w:t>
      </w:r>
    </w:p>
    <w:p w14:paraId="4D4712C9" w14:textId="77777777" w:rsidR="00BC0AC3" w:rsidRPr="00BC610E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610E">
        <w:rPr>
          <w:rFonts w:ascii="Times New Roman" w:hAnsi="Times New Roman"/>
          <w:sz w:val="28"/>
          <w:szCs w:val="28"/>
        </w:rPr>
        <w:t>#</w:t>
      </w:r>
      <w:r w:rsidRPr="00BC0AC3">
        <w:rPr>
          <w:rFonts w:ascii="Times New Roman" w:hAnsi="Times New Roman"/>
          <w:sz w:val="28"/>
          <w:szCs w:val="28"/>
          <w:lang w:val="en-US"/>
        </w:rPr>
        <w:t>include</w:t>
      </w:r>
      <w:r w:rsidRPr="00BC610E">
        <w:rPr>
          <w:rFonts w:ascii="Times New Roman" w:hAnsi="Times New Roman"/>
          <w:sz w:val="28"/>
          <w:szCs w:val="28"/>
        </w:rPr>
        <w:t xml:space="preserve"> &lt;</w:t>
      </w:r>
      <w:r w:rsidRPr="00BC0AC3">
        <w:rPr>
          <w:rFonts w:ascii="Times New Roman" w:hAnsi="Times New Roman"/>
          <w:sz w:val="28"/>
          <w:szCs w:val="28"/>
          <w:lang w:val="en-US"/>
        </w:rPr>
        <w:t>iostream</w:t>
      </w:r>
      <w:r w:rsidRPr="00BC610E">
        <w:rPr>
          <w:rFonts w:ascii="Times New Roman" w:hAnsi="Times New Roman"/>
          <w:sz w:val="28"/>
          <w:szCs w:val="28"/>
        </w:rPr>
        <w:t>&gt;</w:t>
      </w:r>
    </w:p>
    <w:p w14:paraId="3AA88542" w14:textId="77777777" w:rsidR="00BC0AC3" w:rsidRPr="00BC610E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610E">
        <w:rPr>
          <w:rFonts w:ascii="Times New Roman" w:hAnsi="Times New Roman"/>
          <w:sz w:val="28"/>
          <w:szCs w:val="28"/>
        </w:rPr>
        <w:t>#</w:t>
      </w:r>
      <w:r w:rsidRPr="00BC0AC3">
        <w:rPr>
          <w:rFonts w:ascii="Times New Roman" w:hAnsi="Times New Roman"/>
          <w:sz w:val="28"/>
          <w:szCs w:val="28"/>
          <w:lang w:val="en-US"/>
        </w:rPr>
        <w:t>include</w:t>
      </w:r>
      <w:r w:rsidRPr="00BC610E">
        <w:rPr>
          <w:rFonts w:ascii="Times New Roman" w:hAnsi="Times New Roman"/>
          <w:sz w:val="28"/>
          <w:szCs w:val="28"/>
        </w:rPr>
        <w:t xml:space="preserve"> &lt;</w:t>
      </w:r>
      <w:r w:rsidRPr="00BC0AC3">
        <w:rPr>
          <w:rFonts w:ascii="Times New Roman" w:hAnsi="Times New Roman"/>
          <w:sz w:val="28"/>
          <w:szCs w:val="28"/>
          <w:lang w:val="en-US"/>
        </w:rPr>
        <w:t>math</w:t>
      </w:r>
      <w:r w:rsidRPr="00BC610E">
        <w:rPr>
          <w:rFonts w:ascii="Times New Roman" w:hAnsi="Times New Roman"/>
          <w:sz w:val="28"/>
          <w:szCs w:val="28"/>
        </w:rPr>
        <w:t>.</w:t>
      </w:r>
      <w:r w:rsidRPr="00BC0AC3">
        <w:rPr>
          <w:rFonts w:ascii="Times New Roman" w:hAnsi="Times New Roman"/>
          <w:sz w:val="28"/>
          <w:szCs w:val="28"/>
          <w:lang w:val="en-US"/>
        </w:rPr>
        <w:t>h</w:t>
      </w:r>
      <w:r w:rsidRPr="00BC610E">
        <w:rPr>
          <w:rFonts w:ascii="Times New Roman" w:hAnsi="Times New Roman"/>
          <w:sz w:val="28"/>
          <w:szCs w:val="28"/>
        </w:rPr>
        <w:t>&gt;</w:t>
      </w:r>
    </w:p>
    <w:p w14:paraId="6E0CFF74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&gt;</w:t>
      </w:r>
    </w:p>
    <w:p w14:paraId="03B0F41D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 &lt;locale&gt;</w:t>
      </w:r>
    </w:p>
    <w:p w14:paraId="3D7E212A" w14:textId="77777777" w:rsidR="00C825EA" w:rsidRDefault="00C825EA" w:rsidP="00BE3C5B">
      <w:pPr>
        <w:jc w:val="both"/>
        <w:rPr>
          <w:rFonts w:ascii="Times New Roman" w:hAnsi="Times New Roman"/>
          <w:color w:val="00B050"/>
          <w:sz w:val="28"/>
          <w:szCs w:val="28"/>
        </w:rPr>
      </w:pPr>
    </w:p>
    <w:p w14:paraId="0E2B73FD" w14:textId="1A62059D" w:rsidR="00BC0AC3" w:rsidRPr="00C825EA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825EA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02CAE4E1" w14:textId="6F8C389D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int main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()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{</w:t>
      </w:r>
    </w:p>
    <w:p w14:paraId="3CBB425D" w14:textId="7164CD8D" w:rsidR="00BC0AC3" w:rsidRPr="00C825EA" w:rsidRDefault="00BC0AC3" w:rsidP="00BE3C5B">
      <w:pPr>
        <w:jc w:val="both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="00C825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5EA">
        <w:rPr>
          <w:rFonts w:ascii="Times New Roman" w:hAnsi="Times New Roman"/>
          <w:sz w:val="28"/>
          <w:szCs w:val="28"/>
          <w:lang w:val="en-US"/>
        </w:rPr>
        <w:t>(</w:t>
      </w:r>
      <w:r w:rsidRPr="00BC0AC3">
        <w:rPr>
          <w:rFonts w:ascii="Times New Roman" w:hAnsi="Times New Roman"/>
          <w:sz w:val="28"/>
          <w:szCs w:val="28"/>
          <w:lang w:val="en-US"/>
        </w:rPr>
        <w:t>LC</w:t>
      </w:r>
      <w:r w:rsidRPr="00C825EA">
        <w:rPr>
          <w:rFonts w:ascii="Times New Roman" w:hAnsi="Times New Roman"/>
          <w:sz w:val="28"/>
          <w:szCs w:val="28"/>
          <w:lang w:val="en-US"/>
        </w:rPr>
        <w:t>_</w:t>
      </w:r>
      <w:r w:rsidRPr="00BC0AC3">
        <w:rPr>
          <w:rFonts w:ascii="Times New Roman" w:hAnsi="Times New Roman"/>
          <w:sz w:val="28"/>
          <w:szCs w:val="28"/>
          <w:lang w:val="en-US"/>
        </w:rPr>
        <w:t>ALL</w:t>
      </w:r>
      <w:r w:rsidRPr="00C825EA">
        <w:rPr>
          <w:rFonts w:ascii="Times New Roman" w:hAnsi="Times New Roman"/>
          <w:sz w:val="28"/>
          <w:szCs w:val="28"/>
          <w:lang w:val="en-US"/>
        </w:rPr>
        <w:t>,"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rus</w:t>
      </w:r>
      <w:proofErr w:type="spellEnd"/>
      <w:r w:rsidRPr="00C825EA">
        <w:rPr>
          <w:rFonts w:ascii="Times New Roman" w:hAnsi="Times New Roman"/>
          <w:sz w:val="28"/>
          <w:szCs w:val="28"/>
          <w:lang w:val="en-US"/>
        </w:rPr>
        <w:t xml:space="preserve">"); </w:t>
      </w:r>
    </w:p>
    <w:p w14:paraId="76EDAD38" w14:textId="2051930B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825EA">
        <w:rPr>
          <w:rFonts w:ascii="Times New Roman" w:hAnsi="Times New Roman"/>
          <w:sz w:val="28"/>
          <w:szCs w:val="28"/>
          <w:lang w:val="en-US"/>
        </w:rPr>
        <w:tab/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float </w:t>
      </w:r>
      <w:r w:rsidR="00C825EA">
        <w:rPr>
          <w:rFonts w:ascii="Times New Roman" w:hAnsi="Times New Roman"/>
          <w:sz w:val="28"/>
          <w:szCs w:val="28"/>
          <w:lang w:val="en-US"/>
        </w:rPr>
        <w:t>x1</w:t>
      </w:r>
      <w:r w:rsidRPr="00BC0AC3">
        <w:rPr>
          <w:rFonts w:ascii="Times New Roman" w:hAnsi="Times New Roman"/>
          <w:sz w:val="28"/>
          <w:szCs w:val="28"/>
          <w:lang w:val="en-US"/>
        </w:rPr>
        <w:t>,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 y1</w:t>
      </w:r>
      <w:r w:rsidRPr="00BC0AC3">
        <w:rPr>
          <w:rFonts w:ascii="Times New Roman" w:hAnsi="Times New Roman"/>
          <w:sz w:val="28"/>
          <w:szCs w:val="28"/>
          <w:lang w:val="en-US"/>
        </w:rPr>
        <w:t>,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 x2 </w:t>
      </w:r>
      <w:r w:rsidRPr="00BC0AC3">
        <w:rPr>
          <w:rFonts w:ascii="Times New Roman" w:hAnsi="Times New Roman"/>
          <w:sz w:val="28"/>
          <w:szCs w:val="28"/>
          <w:lang w:val="en-US"/>
        </w:rPr>
        <w:t>,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y2 </w:t>
      </w:r>
      <w:r w:rsidRPr="00BC0AC3">
        <w:rPr>
          <w:rFonts w:ascii="Times New Roman" w:hAnsi="Times New Roman"/>
          <w:sz w:val="28"/>
          <w:szCs w:val="28"/>
          <w:lang w:val="en-US"/>
        </w:rPr>
        <w:t>,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A </w:t>
      </w:r>
      <w:r w:rsidRPr="00BC0AC3">
        <w:rPr>
          <w:rFonts w:ascii="Times New Roman" w:hAnsi="Times New Roman"/>
          <w:sz w:val="28"/>
          <w:szCs w:val="28"/>
          <w:lang w:val="en-US"/>
        </w:rPr>
        <w:t>,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B </w:t>
      </w:r>
      <w:r w:rsidRPr="00BC0AC3">
        <w:rPr>
          <w:rFonts w:ascii="Times New Roman" w:hAnsi="Times New Roman"/>
          <w:sz w:val="28"/>
          <w:szCs w:val="28"/>
          <w:lang w:val="en-US"/>
        </w:rPr>
        <w:t>,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 AB</w:t>
      </w:r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171B4079" w14:textId="2CFC593F" w:rsidR="00BC0AC3" w:rsidRPr="00C825EA" w:rsidRDefault="00BC0AC3" w:rsidP="00BE3C5B">
      <w:pPr>
        <w:jc w:val="both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</w:p>
    <w:p w14:paraId="0B8510A4" w14:textId="3325F64B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C825EA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</w:rPr>
        <w:t>cout</w:t>
      </w:r>
      <w:proofErr w:type="spellEnd"/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C0AC3">
        <w:rPr>
          <w:rFonts w:ascii="Times New Roman" w:hAnsi="Times New Roman"/>
          <w:sz w:val="28"/>
          <w:szCs w:val="28"/>
        </w:rPr>
        <w:t>&lt;&lt;</w:t>
      </w:r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>"</w:t>
      </w:r>
      <w:proofErr w:type="gramEnd"/>
      <w:r w:rsidRPr="00BC0AC3">
        <w:rPr>
          <w:rFonts w:ascii="Times New Roman" w:hAnsi="Times New Roman"/>
          <w:sz w:val="28"/>
          <w:szCs w:val="28"/>
        </w:rPr>
        <w:t>Введите абсциссу первой точки"</w:t>
      </w:r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</w:rPr>
        <w:t>;</w:t>
      </w:r>
    </w:p>
    <w:p w14:paraId="0ADC1D47" w14:textId="1AC399B4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C0AC3">
        <w:rPr>
          <w:rFonts w:ascii="Times New Roman" w:hAnsi="Times New Roman"/>
          <w:sz w:val="28"/>
          <w:szCs w:val="28"/>
        </w:rPr>
        <w:t>cin</w:t>
      </w:r>
      <w:proofErr w:type="spellEnd"/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>&gt;</w:t>
      </w:r>
      <w:proofErr w:type="gramEnd"/>
      <w:r w:rsidRPr="00BC0AC3">
        <w:rPr>
          <w:rFonts w:ascii="Times New Roman" w:hAnsi="Times New Roman"/>
          <w:sz w:val="28"/>
          <w:szCs w:val="28"/>
        </w:rPr>
        <w:t xml:space="preserve">&gt; </w:t>
      </w:r>
      <w:r w:rsidR="00C825EA">
        <w:rPr>
          <w:rFonts w:ascii="Times New Roman" w:hAnsi="Times New Roman"/>
          <w:sz w:val="28"/>
          <w:szCs w:val="28"/>
          <w:lang w:val="en-US"/>
        </w:rPr>
        <w:t>x</w:t>
      </w:r>
      <w:r w:rsidR="00C825EA" w:rsidRPr="00C825EA">
        <w:rPr>
          <w:rFonts w:ascii="Times New Roman" w:hAnsi="Times New Roman"/>
          <w:sz w:val="28"/>
          <w:szCs w:val="28"/>
        </w:rPr>
        <w:t>1</w:t>
      </w:r>
      <w:r w:rsidRPr="00BC0AC3">
        <w:rPr>
          <w:rFonts w:ascii="Times New Roman" w:hAnsi="Times New Roman"/>
          <w:sz w:val="28"/>
          <w:szCs w:val="28"/>
        </w:rPr>
        <w:t>;</w:t>
      </w:r>
    </w:p>
    <w:p w14:paraId="395BDB06" w14:textId="66F07E30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</w:rPr>
        <w:t>cout</w:t>
      </w:r>
      <w:proofErr w:type="spellEnd"/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C0AC3">
        <w:rPr>
          <w:rFonts w:ascii="Times New Roman" w:hAnsi="Times New Roman"/>
          <w:sz w:val="28"/>
          <w:szCs w:val="28"/>
        </w:rPr>
        <w:t>&lt;&lt;</w:t>
      </w:r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>"</w:t>
      </w:r>
      <w:proofErr w:type="gramEnd"/>
      <w:r w:rsidRPr="00BC0AC3">
        <w:rPr>
          <w:rFonts w:ascii="Times New Roman" w:hAnsi="Times New Roman"/>
          <w:sz w:val="28"/>
          <w:szCs w:val="28"/>
        </w:rPr>
        <w:t>Введите ординату первой точки"</w:t>
      </w:r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</w:rPr>
        <w:t>;</w:t>
      </w:r>
    </w:p>
    <w:p w14:paraId="13EE51CB" w14:textId="7F322ECE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C0AC3">
        <w:rPr>
          <w:rFonts w:ascii="Times New Roman" w:hAnsi="Times New Roman"/>
          <w:sz w:val="28"/>
          <w:szCs w:val="28"/>
        </w:rPr>
        <w:t>cin</w:t>
      </w:r>
      <w:proofErr w:type="spellEnd"/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>&gt;</w:t>
      </w:r>
      <w:proofErr w:type="gramEnd"/>
      <w:r w:rsidRPr="00BC0AC3">
        <w:rPr>
          <w:rFonts w:ascii="Times New Roman" w:hAnsi="Times New Roman"/>
          <w:sz w:val="28"/>
          <w:szCs w:val="28"/>
        </w:rPr>
        <w:t xml:space="preserve">&gt; </w:t>
      </w:r>
      <w:r w:rsidR="00C825EA">
        <w:rPr>
          <w:rFonts w:ascii="Times New Roman" w:hAnsi="Times New Roman"/>
          <w:sz w:val="28"/>
          <w:szCs w:val="28"/>
          <w:lang w:val="en-US"/>
        </w:rPr>
        <w:t>y</w:t>
      </w:r>
      <w:r w:rsidR="00C825EA" w:rsidRPr="00C825EA">
        <w:rPr>
          <w:rFonts w:ascii="Times New Roman" w:hAnsi="Times New Roman"/>
          <w:sz w:val="28"/>
          <w:szCs w:val="28"/>
        </w:rPr>
        <w:t>1</w:t>
      </w:r>
      <w:r w:rsidRPr="00BC0AC3">
        <w:rPr>
          <w:rFonts w:ascii="Times New Roman" w:hAnsi="Times New Roman"/>
          <w:sz w:val="28"/>
          <w:szCs w:val="28"/>
        </w:rPr>
        <w:t>;</w:t>
      </w:r>
    </w:p>
    <w:p w14:paraId="38C49FB4" w14:textId="52666294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</w:rPr>
        <w:t>cout</w:t>
      </w:r>
      <w:proofErr w:type="spellEnd"/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C0AC3">
        <w:rPr>
          <w:rFonts w:ascii="Times New Roman" w:hAnsi="Times New Roman"/>
          <w:sz w:val="28"/>
          <w:szCs w:val="28"/>
        </w:rPr>
        <w:t>&lt;&lt;</w:t>
      </w:r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>"</w:t>
      </w:r>
      <w:proofErr w:type="gramEnd"/>
      <w:r w:rsidRPr="00BC0AC3">
        <w:rPr>
          <w:rFonts w:ascii="Times New Roman" w:hAnsi="Times New Roman"/>
          <w:sz w:val="28"/>
          <w:szCs w:val="28"/>
        </w:rPr>
        <w:t>Введите абсциссу второй точки"</w:t>
      </w:r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</w:rPr>
        <w:t>;</w:t>
      </w:r>
    </w:p>
    <w:p w14:paraId="6A2F96C0" w14:textId="3CE09E9C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lastRenderedPageBreak/>
        <w:tab/>
      </w:r>
      <w:proofErr w:type="spellStart"/>
      <w:proofErr w:type="gramStart"/>
      <w:r w:rsidRPr="00BC0AC3">
        <w:rPr>
          <w:rFonts w:ascii="Times New Roman" w:hAnsi="Times New Roman"/>
          <w:sz w:val="28"/>
          <w:szCs w:val="28"/>
        </w:rPr>
        <w:t>cin</w:t>
      </w:r>
      <w:proofErr w:type="spellEnd"/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>&gt;</w:t>
      </w:r>
      <w:proofErr w:type="gramEnd"/>
      <w:r w:rsidRPr="00BC0AC3">
        <w:rPr>
          <w:rFonts w:ascii="Times New Roman" w:hAnsi="Times New Roman"/>
          <w:sz w:val="28"/>
          <w:szCs w:val="28"/>
        </w:rPr>
        <w:t xml:space="preserve">&gt; </w:t>
      </w:r>
      <w:r w:rsidR="00C825EA">
        <w:rPr>
          <w:rFonts w:ascii="Times New Roman" w:hAnsi="Times New Roman"/>
          <w:sz w:val="28"/>
          <w:szCs w:val="28"/>
          <w:lang w:val="en-US"/>
        </w:rPr>
        <w:t>x</w:t>
      </w:r>
      <w:r w:rsidR="00C825EA" w:rsidRPr="00C825EA">
        <w:rPr>
          <w:rFonts w:ascii="Times New Roman" w:hAnsi="Times New Roman"/>
          <w:sz w:val="28"/>
          <w:szCs w:val="28"/>
        </w:rPr>
        <w:t>2</w:t>
      </w:r>
      <w:r w:rsidRPr="00BC0AC3">
        <w:rPr>
          <w:rFonts w:ascii="Times New Roman" w:hAnsi="Times New Roman"/>
          <w:sz w:val="28"/>
          <w:szCs w:val="28"/>
        </w:rPr>
        <w:t>;</w:t>
      </w:r>
    </w:p>
    <w:p w14:paraId="3EB74633" w14:textId="77A5F384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</w:rPr>
        <w:t>cout</w:t>
      </w:r>
      <w:proofErr w:type="spellEnd"/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C0AC3">
        <w:rPr>
          <w:rFonts w:ascii="Times New Roman" w:hAnsi="Times New Roman"/>
          <w:sz w:val="28"/>
          <w:szCs w:val="28"/>
        </w:rPr>
        <w:t>&lt;&lt;</w:t>
      </w:r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>"</w:t>
      </w:r>
      <w:proofErr w:type="gramEnd"/>
      <w:r w:rsidRPr="00BC0AC3">
        <w:rPr>
          <w:rFonts w:ascii="Times New Roman" w:hAnsi="Times New Roman"/>
          <w:sz w:val="28"/>
          <w:szCs w:val="28"/>
        </w:rPr>
        <w:t>Введите ординату второй точки"</w:t>
      </w:r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BC0AC3">
        <w:rPr>
          <w:rFonts w:ascii="Times New Roman" w:hAnsi="Times New Roman"/>
          <w:sz w:val="28"/>
          <w:szCs w:val="28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</w:rPr>
        <w:t>;</w:t>
      </w:r>
    </w:p>
    <w:p w14:paraId="180CF56F" w14:textId="347BF47B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="00C825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&gt;&gt; </w:t>
      </w:r>
      <w:r w:rsidR="00C825EA">
        <w:rPr>
          <w:rFonts w:ascii="Times New Roman" w:hAnsi="Times New Roman"/>
          <w:sz w:val="28"/>
          <w:szCs w:val="28"/>
          <w:lang w:val="en-US"/>
        </w:rPr>
        <w:t>y2</w:t>
      </w:r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4430742C" w14:textId="5F5C9A13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A </w:t>
      </w:r>
      <w:r w:rsidRPr="00BC0AC3">
        <w:rPr>
          <w:rFonts w:ascii="Times New Roman" w:hAnsi="Times New Roman"/>
          <w:sz w:val="28"/>
          <w:szCs w:val="28"/>
          <w:lang w:val="en-US"/>
        </w:rPr>
        <w:t>=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pow((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x1 </w:t>
      </w:r>
      <w:r w:rsidRPr="00BC0AC3">
        <w:rPr>
          <w:rFonts w:ascii="Times New Roman" w:hAnsi="Times New Roman"/>
          <w:sz w:val="28"/>
          <w:szCs w:val="28"/>
          <w:lang w:val="en-US"/>
        </w:rPr>
        <w:t>-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 x2</w:t>
      </w:r>
      <w:r w:rsidRPr="00BC0AC3">
        <w:rPr>
          <w:rFonts w:ascii="Times New Roman" w:hAnsi="Times New Roman"/>
          <w:sz w:val="28"/>
          <w:szCs w:val="28"/>
          <w:lang w:val="en-US"/>
        </w:rPr>
        <w:t>)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,2);</w:t>
      </w:r>
    </w:p>
    <w:p w14:paraId="11E59574" w14:textId="68569731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B </w:t>
      </w:r>
      <w:r w:rsidRPr="00BC0AC3">
        <w:rPr>
          <w:rFonts w:ascii="Times New Roman" w:hAnsi="Times New Roman"/>
          <w:sz w:val="28"/>
          <w:szCs w:val="28"/>
          <w:lang w:val="en-US"/>
        </w:rPr>
        <w:t>=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pow((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y1 </w:t>
      </w:r>
      <w:r w:rsidRPr="00BC0AC3">
        <w:rPr>
          <w:rFonts w:ascii="Times New Roman" w:hAnsi="Times New Roman"/>
          <w:sz w:val="28"/>
          <w:szCs w:val="28"/>
          <w:lang w:val="en-US"/>
        </w:rPr>
        <w:t>-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 y2</w:t>
      </w:r>
      <w:r w:rsidRPr="00BC0AC3">
        <w:rPr>
          <w:rFonts w:ascii="Times New Roman" w:hAnsi="Times New Roman"/>
          <w:sz w:val="28"/>
          <w:szCs w:val="28"/>
          <w:lang w:val="en-US"/>
        </w:rPr>
        <w:t>)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,2);</w:t>
      </w:r>
    </w:p>
    <w:p w14:paraId="2FA331F9" w14:textId="77940F12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AB </w:t>
      </w:r>
      <w:r w:rsidRPr="00BC0AC3">
        <w:rPr>
          <w:rFonts w:ascii="Times New Roman" w:hAnsi="Times New Roman"/>
          <w:sz w:val="28"/>
          <w:szCs w:val="28"/>
          <w:lang w:val="en-US"/>
        </w:rPr>
        <w:t>=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>sqrt((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A </w:t>
      </w:r>
      <w:r w:rsidRPr="00BC0AC3">
        <w:rPr>
          <w:rFonts w:ascii="Times New Roman" w:hAnsi="Times New Roman"/>
          <w:sz w:val="28"/>
          <w:szCs w:val="28"/>
          <w:lang w:val="en-US"/>
        </w:rPr>
        <w:t>+</w:t>
      </w:r>
      <w:r w:rsidR="00C825EA">
        <w:rPr>
          <w:rFonts w:ascii="Times New Roman" w:hAnsi="Times New Roman"/>
          <w:sz w:val="28"/>
          <w:szCs w:val="28"/>
          <w:lang w:val="en-US"/>
        </w:rPr>
        <w:t xml:space="preserve"> B</w:t>
      </w:r>
      <w:r w:rsidRPr="00BC0AC3">
        <w:rPr>
          <w:rFonts w:ascii="Times New Roman" w:hAnsi="Times New Roman"/>
          <w:sz w:val="28"/>
          <w:szCs w:val="28"/>
          <w:lang w:val="en-US"/>
        </w:rPr>
        <w:t>));</w:t>
      </w:r>
    </w:p>
    <w:p w14:paraId="2451D3E2" w14:textId="77777777" w:rsidR="00C825EA" w:rsidRPr="00C825EA" w:rsidRDefault="00C825EA" w:rsidP="00BE3C5B">
      <w:pPr>
        <w:jc w:val="both"/>
        <w:rPr>
          <w:rFonts w:ascii="Times New Roman" w:hAnsi="Times New Roman"/>
          <w:color w:val="00B050"/>
          <w:sz w:val="28"/>
          <w:szCs w:val="28"/>
          <w:lang w:val="en-US"/>
        </w:rPr>
      </w:pPr>
    </w:p>
    <w:p w14:paraId="5D216FB5" w14:textId="4C62EA6C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C825EA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="00C825EA" w:rsidRPr="00BC0AC3">
        <w:rPr>
          <w:rFonts w:ascii="Times New Roman" w:hAnsi="Times New Roman"/>
          <w:sz w:val="28"/>
          <w:szCs w:val="28"/>
        </w:rPr>
        <w:t>C</w:t>
      </w:r>
      <w:r w:rsidRPr="00BC0AC3">
        <w:rPr>
          <w:rFonts w:ascii="Times New Roman" w:hAnsi="Times New Roman"/>
          <w:sz w:val="28"/>
          <w:szCs w:val="28"/>
        </w:rPr>
        <w:t>out</w:t>
      </w:r>
      <w:proofErr w:type="spellEnd"/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C0AC3">
        <w:rPr>
          <w:rFonts w:ascii="Times New Roman" w:hAnsi="Times New Roman"/>
          <w:sz w:val="28"/>
          <w:szCs w:val="28"/>
        </w:rPr>
        <w:t>&lt;&lt; "</w:t>
      </w:r>
      <w:proofErr w:type="gramEnd"/>
      <w:r w:rsidRPr="00BC0AC3">
        <w:rPr>
          <w:rFonts w:ascii="Times New Roman" w:hAnsi="Times New Roman"/>
          <w:sz w:val="28"/>
          <w:szCs w:val="28"/>
        </w:rPr>
        <w:t>Расстояние между точками равно "</w:t>
      </w:r>
      <w:r w:rsidR="00C825EA" w:rsidRPr="00C825EA">
        <w:rPr>
          <w:rFonts w:ascii="Times New Roman" w:hAnsi="Times New Roman"/>
          <w:sz w:val="28"/>
          <w:szCs w:val="28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 xml:space="preserve">&lt;&lt; </w:t>
      </w:r>
      <w:r w:rsidR="00C825EA">
        <w:rPr>
          <w:rFonts w:ascii="Times New Roman" w:hAnsi="Times New Roman"/>
          <w:sz w:val="28"/>
          <w:szCs w:val="28"/>
          <w:lang w:val="en-US"/>
        </w:rPr>
        <w:t>AB</w:t>
      </w:r>
      <w:r w:rsidRPr="00BC0AC3">
        <w:rPr>
          <w:rFonts w:ascii="Times New Roman" w:hAnsi="Times New Roman"/>
          <w:sz w:val="28"/>
          <w:szCs w:val="28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</w:rPr>
        <w:t>;</w:t>
      </w:r>
    </w:p>
    <w:p w14:paraId="66C7501D" w14:textId="77777777" w:rsidR="00BC0AC3" w:rsidRPr="00BC0AC3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</w:rPr>
        <w:t>return</w:t>
      </w:r>
      <w:proofErr w:type="spellEnd"/>
      <w:r w:rsidRPr="00BC0AC3">
        <w:rPr>
          <w:rFonts w:ascii="Times New Roman" w:hAnsi="Times New Roman"/>
          <w:sz w:val="28"/>
          <w:szCs w:val="28"/>
        </w:rPr>
        <w:t xml:space="preserve"> 0;</w:t>
      </w:r>
    </w:p>
    <w:p w14:paraId="361825C3" w14:textId="07594ED1" w:rsidR="00FD566A" w:rsidRPr="00FD566A" w:rsidRDefault="00BC0AC3" w:rsidP="00BE3C5B">
      <w:pPr>
        <w:jc w:val="both"/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>}</w:t>
      </w:r>
    </w:p>
    <w:p w14:paraId="7F5FC13D" w14:textId="493A4A63" w:rsidR="00FD566A" w:rsidRDefault="00C825EA" w:rsidP="00BE3C5B">
      <w:pPr>
        <w:spacing w:before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4490FA" wp14:editId="65EF9264">
            <wp:extent cx="5940425" cy="2585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72B8" w14:textId="55B5D952" w:rsidR="00BC610E" w:rsidRPr="00C825EA" w:rsidRDefault="00BC610E" w:rsidP="00C825EA">
      <w:pPr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004D31DC" w14:textId="023E41D4" w:rsidR="00FB758E" w:rsidRDefault="00FB758E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CFE57E" w14:textId="79B8137F" w:rsidR="00FD566A" w:rsidRPr="00BC6D3C" w:rsidRDefault="00FD566A" w:rsidP="00BC6D3C">
      <w:pPr>
        <w:pStyle w:val="Heading1"/>
        <w:rPr>
          <w:rFonts w:ascii="Times New Roman" w:hAnsi="Times New Roman"/>
          <w:color w:val="auto"/>
          <w:sz w:val="32"/>
          <w:szCs w:val="32"/>
        </w:rPr>
      </w:pPr>
      <w:bookmarkStart w:id="10" w:name="_Toc64630024"/>
      <w:r w:rsidRPr="00BC6D3C">
        <w:rPr>
          <w:rFonts w:ascii="Times New Roman" w:hAnsi="Times New Roman"/>
          <w:color w:val="auto"/>
          <w:sz w:val="32"/>
          <w:szCs w:val="32"/>
        </w:rPr>
        <w:lastRenderedPageBreak/>
        <w:t>Задача 3</w:t>
      </w:r>
      <w:bookmarkEnd w:id="10"/>
    </w:p>
    <w:p w14:paraId="25D0DC3C" w14:textId="35EF75C4" w:rsidR="00FD566A" w:rsidRDefault="00FD566A" w:rsidP="00BC6D3C">
      <w:pPr>
        <w:spacing w:line="360" w:lineRule="auto"/>
        <w:rPr>
          <w:rFonts w:ascii="Times New Roman" w:hAnsi="Times New Roman"/>
          <w:sz w:val="28"/>
          <w:szCs w:val="28"/>
        </w:rPr>
      </w:pPr>
      <w:r w:rsidRPr="00FD566A">
        <w:rPr>
          <w:rFonts w:ascii="Times New Roman" w:hAnsi="Times New Roman"/>
          <w:sz w:val="28"/>
          <w:szCs w:val="28"/>
        </w:rPr>
        <w:t>Получить случайное трехзначное число и вывести через запятую его отдельные цифры. (сотни, десятки, единицы)</w:t>
      </w:r>
    </w:p>
    <w:p w14:paraId="1C77DE00" w14:textId="77777777" w:rsidR="00BC610E" w:rsidRPr="00FD566A" w:rsidRDefault="00BC610E">
      <w:pPr>
        <w:spacing w:after="200" w:line="276" w:lineRule="auto"/>
        <w:rPr>
          <w:rFonts w:ascii="Times New Roman" w:hAnsi="Times New Roman"/>
          <w:sz w:val="28"/>
          <w:szCs w:val="28"/>
        </w:rPr>
      </w:pPr>
    </w:p>
    <w:p w14:paraId="64285A31" w14:textId="357556FC" w:rsidR="00FD566A" w:rsidRPr="00C825EA" w:rsidRDefault="00FD566A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  <w:r w:rsidRPr="00C825E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14:paraId="3DE11885" w14:textId="77777777" w:rsidR="00BC0AC3" w:rsidRPr="00C825EA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C825EA">
        <w:rPr>
          <w:rFonts w:ascii="Times New Roman" w:hAnsi="Times New Roman"/>
          <w:sz w:val="28"/>
          <w:szCs w:val="28"/>
          <w:lang w:val="en-US"/>
        </w:rPr>
        <w:t>#</w:t>
      </w:r>
      <w:r w:rsidRPr="00BC0AC3">
        <w:rPr>
          <w:rFonts w:ascii="Times New Roman" w:hAnsi="Times New Roman"/>
          <w:sz w:val="28"/>
          <w:szCs w:val="28"/>
          <w:lang w:val="en-US"/>
        </w:rPr>
        <w:t>include</w:t>
      </w:r>
      <w:r w:rsidRPr="00C825EA">
        <w:rPr>
          <w:rFonts w:ascii="Times New Roman" w:hAnsi="Times New Roman"/>
          <w:sz w:val="28"/>
          <w:szCs w:val="28"/>
          <w:lang w:val="en-US"/>
        </w:rPr>
        <w:t xml:space="preserve"> &lt;</w:t>
      </w:r>
      <w:r w:rsidRPr="00BC0AC3">
        <w:rPr>
          <w:rFonts w:ascii="Times New Roman" w:hAnsi="Times New Roman"/>
          <w:sz w:val="28"/>
          <w:szCs w:val="28"/>
          <w:lang w:val="en-US"/>
        </w:rPr>
        <w:t>iostream</w:t>
      </w:r>
      <w:r w:rsidRPr="00C825EA">
        <w:rPr>
          <w:rFonts w:ascii="Times New Roman" w:hAnsi="Times New Roman"/>
          <w:sz w:val="28"/>
          <w:szCs w:val="28"/>
          <w:lang w:val="en-US"/>
        </w:rPr>
        <w:t>&gt;</w:t>
      </w:r>
    </w:p>
    <w:p w14:paraId="7F766913" w14:textId="5B3AC42D" w:rsidR="00BC0AC3" w:rsidRPr="00C825EA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C825EA">
        <w:rPr>
          <w:rFonts w:ascii="Times New Roman" w:hAnsi="Times New Roman"/>
          <w:sz w:val="28"/>
          <w:szCs w:val="28"/>
          <w:lang w:val="en-US"/>
        </w:rPr>
        <w:t>#</w:t>
      </w:r>
      <w:r w:rsidRPr="00BC0AC3">
        <w:rPr>
          <w:rFonts w:ascii="Times New Roman" w:hAnsi="Times New Roman"/>
          <w:sz w:val="28"/>
          <w:szCs w:val="28"/>
          <w:lang w:val="en-US"/>
        </w:rPr>
        <w:t>include</w:t>
      </w:r>
      <w:r w:rsidRPr="00C825EA">
        <w:rPr>
          <w:rFonts w:ascii="Times New Roman" w:hAnsi="Times New Roman"/>
          <w:sz w:val="28"/>
          <w:szCs w:val="28"/>
          <w:lang w:val="en-US"/>
        </w:rPr>
        <w:t xml:space="preserve"> &lt;</w:t>
      </w:r>
      <w:proofErr w:type="spellStart"/>
      <w:r w:rsidR="005B59D8">
        <w:rPr>
          <w:rFonts w:ascii="Times New Roman" w:hAnsi="Times New Roman"/>
          <w:sz w:val="28"/>
          <w:szCs w:val="28"/>
          <w:lang w:val="en-US"/>
        </w:rPr>
        <w:t>m</w:t>
      </w:r>
      <w:r w:rsidRPr="00BC0AC3">
        <w:rPr>
          <w:rFonts w:ascii="Times New Roman" w:hAnsi="Times New Roman"/>
          <w:sz w:val="28"/>
          <w:szCs w:val="28"/>
          <w:lang w:val="en-US"/>
        </w:rPr>
        <w:t>ath</w:t>
      </w:r>
      <w:r w:rsidRPr="00C825EA">
        <w:rPr>
          <w:rFonts w:ascii="Times New Roman" w:hAnsi="Times New Roman"/>
          <w:sz w:val="28"/>
          <w:szCs w:val="28"/>
          <w:lang w:val="en-US"/>
        </w:rPr>
        <w:t>.</w:t>
      </w:r>
      <w:r w:rsidRPr="00BC0AC3">
        <w:rPr>
          <w:rFonts w:ascii="Times New Roman" w:hAnsi="Times New Roman"/>
          <w:sz w:val="28"/>
          <w:szCs w:val="28"/>
          <w:lang w:val="en-US"/>
        </w:rPr>
        <w:t>h</w:t>
      </w:r>
      <w:proofErr w:type="spellEnd"/>
      <w:r w:rsidRPr="00C825EA">
        <w:rPr>
          <w:rFonts w:ascii="Times New Roman" w:hAnsi="Times New Roman"/>
          <w:sz w:val="28"/>
          <w:szCs w:val="28"/>
          <w:lang w:val="en-US"/>
        </w:rPr>
        <w:t>&gt;</w:t>
      </w:r>
    </w:p>
    <w:p w14:paraId="7CA9F808" w14:textId="77777777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&gt;</w:t>
      </w:r>
    </w:p>
    <w:p w14:paraId="1F9D4E1C" w14:textId="77777777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 &lt;locale&gt;</w:t>
      </w:r>
    </w:p>
    <w:p w14:paraId="70CA3DBE" w14:textId="77777777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&gt;</w:t>
      </w:r>
    </w:p>
    <w:p w14:paraId="19AF9D5C" w14:textId="045D74F3" w:rsid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time.h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&gt;</w:t>
      </w:r>
    </w:p>
    <w:p w14:paraId="105C365E" w14:textId="77777777" w:rsidR="005B59D8" w:rsidRPr="00BC0AC3" w:rsidRDefault="005B59D8" w:rsidP="00BE3C5B">
      <w:pPr>
        <w:rPr>
          <w:rFonts w:ascii="Times New Roman" w:hAnsi="Times New Roman"/>
          <w:sz w:val="28"/>
          <w:szCs w:val="28"/>
          <w:lang w:val="en-US"/>
        </w:rPr>
      </w:pPr>
    </w:p>
    <w:p w14:paraId="0134854D" w14:textId="77777777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01532D57" w14:textId="2D32028F" w:rsidR="00BC0AC3" w:rsidRPr="007C5A9D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>int main()</w:t>
      </w:r>
      <w:r w:rsidR="007C5A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</w:rPr>
        <w:t>{</w:t>
      </w:r>
    </w:p>
    <w:p w14:paraId="6EFF12EF" w14:textId="77777777" w:rsidR="00BC0AC3" w:rsidRPr="00BC0AC3" w:rsidRDefault="00BC0AC3" w:rsidP="00BE3C5B">
      <w:pPr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C0AC3">
        <w:rPr>
          <w:rFonts w:ascii="Times New Roman" w:hAnsi="Times New Roman"/>
          <w:sz w:val="28"/>
          <w:szCs w:val="28"/>
        </w:rPr>
        <w:t>setlocale</w:t>
      </w:r>
      <w:proofErr w:type="spellEnd"/>
      <w:r w:rsidRPr="00BC0AC3">
        <w:rPr>
          <w:rFonts w:ascii="Times New Roman" w:hAnsi="Times New Roman"/>
          <w:sz w:val="28"/>
          <w:szCs w:val="28"/>
        </w:rPr>
        <w:t>(</w:t>
      </w:r>
      <w:proofErr w:type="gramEnd"/>
      <w:r w:rsidRPr="00BC0AC3">
        <w:rPr>
          <w:rFonts w:ascii="Times New Roman" w:hAnsi="Times New Roman"/>
          <w:sz w:val="28"/>
          <w:szCs w:val="28"/>
        </w:rPr>
        <w:t>LC_ALL, "</w:t>
      </w:r>
      <w:proofErr w:type="spellStart"/>
      <w:r w:rsidRPr="00BC0AC3">
        <w:rPr>
          <w:rFonts w:ascii="Times New Roman" w:hAnsi="Times New Roman"/>
          <w:sz w:val="28"/>
          <w:szCs w:val="28"/>
        </w:rPr>
        <w:t>rus</w:t>
      </w:r>
      <w:proofErr w:type="spellEnd"/>
      <w:r w:rsidRPr="00BC0AC3">
        <w:rPr>
          <w:rFonts w:ascii="Times New Roman" w:hAnsi="Times New Roman"/>
          <w:sz w:val="28"/>
          <w:szCs w:val="28"/>
        </w:rPr>
        <w:t>");</w:t>
      </w:r>
    </w:p>
    <w:p w14:paraId="4A863ABC" w14:textId="3C5F0AFC" w:rsidR="00BC0AC3" w:rsidRPr="00BE3C5B" w:rsidRDefault="00BC0AC3" w:rsidP="00BE3C5B">
      <w:pPr>
        <w:rPr>
          <w:rFonts w:ascii="Times New Roman" w:hAnsi="Times New Roman"/>
          <w:color w:val="00B050"/>
          <w:sz w:val="28"/>
          <w:szCs w:val="28"/>
        </w:rPr>
      </w:pPr>
      <w:r w:rsidRPr="00BE3C5B">
        <w:rPr>
          <w:rFonts w:ascii="Times New Roman" w:hAnsi="Times New Roman"/>
          <w:color w:val="00B050"/>
          <w:sz w:val="28"/>
          <w:szCs w:val="28"/>
        </w:rPr>
        <w:tab/>
      </w:r>
    </w:p>
    <w:p w14:paraId="1A88107F" w14:textId="12553783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</w:rPr>
        <w:tab/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int </w:t>
      </w:r>
      <w:r w:rsidR="00B7071F">
        <w:rPr>
          <w:rFonts w:ascii="Times New Roman" w:hAnsi="Times New Roman"/>
          <w:sz w:val="28"/>
          <w:szCs w:val="28"/>
          <w:lang w:val="en-US"/>
        </w:rPr>
        <w:t>min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B7071F">
        <w:rPr>
          <w:rFonts w:ascii="Times New Roman" w:hAnsi="Times New Roman"/>
          <w:sz w:val="28"/>
          <w:szCs w:val="28"/>
          <w:lang w:val="en-US"/>
        </w:rPr>
        <w:t>max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B7071F">
        <w:rPr>
          <w:rFonts w:ascii="Times New Roman" w:hAnsi="Times New Roman"/>
          <w:sz w:val="28"/>
          <w:szCs w:val="28"/>
          <w:lang w:val="en-US"/>
        </w:rPr>
        <w:t>randNum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70ED9593" w14:textId="614719FF" w:rsid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srand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(time(0));</w:t>
      </w:r>
    </w:p>
    <w:p w14:paraId="7FBD2A7E" w14:textId="77777777" w:rsidR="00B7071F" w:rsidRPr="00BC0AC3" w:rsidRDefault="00B7071F" w:rsidP="00BE3C5B">
      <w:pPr>
        <w:rPr>
          <w:rFonts w:ascii="Times New Roman" w:hAnsi="Times New Roman"/>
          <w:sz w:val="28"/>
          <w:szCs w:val="28"/>
          <w:lang w:val="en-US"/>
        </w:rPr>
      </w:pPr>
    </w:p>
    <w:p w14:paraId="65902681" w14:textId="18018740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  <w:t xml:space="preserve">float b, g,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662217AD" w14:textId="5954ABE9" w:rsidR="00BC0AC3" w:rsidRPr="00B7071F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r w:rsidR="00B7071F">
        <w:rPr>
          <w:rFonts w:ascii="Times New Roman" w:hAnsi="Times New Roman"/>
          <w:sz w:val="28"/>
          <w:szCs w:val="28"/>
          <w:lang w:val="en-US"/>
        </w:rPr>
        <w:t>min</w:t>
      </w:r>
      <w:r w:rsidRPr="00B7071F">
        <w:rPr>
          <w:rFonts w:ascii="Times New Roman" w:hAnsi="Times New Roman"/>
          <w:sz w:val="28"/>
          <w:szCs w:val="28"/>
          <w:lang w:val="en-US"/>
        </w:rPr>
        <w:t xml:space="preserve"> = 100; </w:t>
      </w:r>
      <w:r w:rsidR="00B7071F">
        <w:rPr>
          <w:rFonts w:ascii="Times New Roman" w:hAnsi="Times New Roman"/>
          <w:sz w:val="28"/>
          <w:szCs w:val="28"/>
          <w:lang w:val="en-US"/>
        </w:rPr>
        <w:t>max</w:t>
      </w:r>
      <w:r w:rsidRPr="00B7071F">
        <w:rPr>
          <w:rFonts w:ascii="Times New Roman" w:hAnsi="Times New Roman"/>
          <w:sz w:val="28"/>
          <w:szCs w:val="28"/>
          <w:lang w:val="en-US"/>
        </w:rPr>
        <w:t xml:space="preserve"> = 999;</w:t>
      </w:r>
    </w:p>
    <w:p w14:paraId="44F32881" w14:textId="70A141E7" w:rsidR="00BC0AC3" w:rsidRPr="00B7071F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7071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="00B7071F">
        <w:rPr>
          <w:rFonts w:ascii="Times New Roman" w:hAnsi="Times New Roman"/>
          <w:sz w:val="28"/>
          <w:szCs w:val="28"/>
          <w:lang w:val="en-US"/>
        </w:rPr>
        <w:t>randNum</w:t>
      </w:r>
      <w:proofErr w:type="spellEnd"/>
      <w:r w:rsidRPr="00B7071F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5B59D8">
        <w:rPr>
          <w:rFonts w:ascii="Times New Roman" w:hAnsi="Times New Roman"/>
          <w:sz w:val="28"/>
          <w:szCs w:val="28"/>
          <w:lang w:val="en-US"/>
        </w:rPr>
        <w:t>min</w:t>
      </w:r>
      <w:r w:rsidRPr="00B7071F">
        <w:rPr>
          <w:rFonts w:ascii="Times New Roman" w:hAnsi="Times New Roman"/>
          <w:sz w:val="28"/>
          <w:szCs w:val="28"/>
          <w:lang w:val="en-US"/>
        </w:rPr>
        <w:t xml:space="preserve"> + rand() % </w:t>
      </w:r>
      <w:r w:rsidR="005B59D8">
        <w:rPr>
          <w:rFonts w:ascii="Times New Roman" w:hAnsi="Times New Roman"/>
          <w:sz w:val="28"/>
          <w:szCs w:val="28"/>
          <w:lang w:val="en-US"/>
        </w:rPr>
        <w:t>max</w:t>
      </w:r>
      <w:r w:rsidRPr="00B7071F">
        <w:rPr>
          <w:rFonts w:ascii="Times New Roman" w:hAnsi="Times New Roman"/>
          <w:sz w:val="28"/>
          <w:szCs w:val="28"/>
          <w:lang w:val="en-US"/>
        </w:rPr>
        <w:t>;</w:t>
      </w:r>
    </w:p>
    <w:p w14:paraId="3F65C2D7" w14:textId="17142255" w:rsidR="00BC0AC3" w:rsidRPr="00B7071F" w:rsidRDefault="00BC0AC3" w:rsidP="00BE3C5B">
      <w:pPr>
        <w:rPr>
          <w:rFonts w:ascii="Times New Roman" w:hAnsi="Times New Roman"/>
          <w:color w:val="00B050"/>
          <w:sz w:val="28"/>
          <w:szCs w:val="28"/>
          <w:lang w:val="en-US"/>
        </w:rPr>
      </w:pPr>
      <w:r w:rsidRPr="00B7071F">
        <w:rPr>
          <w:rFonts w:ascii="Times New Roman" w:hAnsi="Times New Roman"/>
          <w:color w:val="00B050"/>
          <w:sz w:val="28"/>
          <w:szCs w:val="28"/>
          <w:lang w:val="en-US"/>
        </w:rPr>
        <w:tab/>
      </w:r>
    </w:p>
    <w:p w14:paraId="3DF0941D" w14:textId="416EFB3B" w:rsidR="00BC0AC3" w:rsidRPr="00BC0AC3" w:rsidRDefault="00BC0AC3" w:rsidP="00BE3C5B">
      <w:pPr>
        <w:rPr>
          <w:rFonts w:ascii="Times New Roman" w:hAnsi="Times New Roman"/>
          <w:sz w:val="28"/>
          <w:szCs w:val="28"/>
        </w:rPr>
      </w:pPr>
      <w:r w:rsidRPr="00B7071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C0AC3">
        <w:rPr>
          <w:rFonts w:ascii="Times New Roman" w:hAnsi="Times New Roman"/>
          <w:sz w:val="28"/>
          <w:szCs w:val="28"/>
        </w:rPr>
        <w:t>&lt;&lt; "</w:t>
      </w:r>
      <w:proofErr w:type="gramEnd"/>
      <w:r w:rsidRPr="00BC0AC3">
        <w:rPr>
          <w:rFonts w:ascii="Times New Roman" w:hAnsi="Times New Roman"/>
          <w:sz w:val="28"/>
          <w:szCs w:val="28"/>
        </w:rPr>
        <w:t>Случайное число равно</w:t>
      </w:r>
      <w:r w:rsidR="00B7071F" w:rsidRPr="00B7071F">
        <w:rPr>
          <w:rFonts w:ascii="Times New Roman" w:hAnsi="Times New Roman"/>
          <w:sz w:val="28"/>
          <w:szCs w:val="28"/>
        </w:rPr>
        <w:t>:</w:t>
      </w:r>
      <w:r w:rsidRPr="00BC0AC3">
        <w:rPr>
          <w:rFonts w:ascii="Times New Roman" w:hAnsi="Times New Roman"/>
          <w:sz w:val="28"/>
          <w:szCs w:val="28"/>
        </w:rPr>
        <w:t xml:space="preserve"> " &lt;&lt; </w:t>
      </w:r>
      <w:proofErr w:type="spellStart"/>
      <w:r w:rsidR="00B7071F">
        <w:rPr>
          <w:rFonts w:ascii="Times New Roman" w:hAnsi="Times New Roman"/>
          <w:sz w:val="28"/>
          <w:szCs w:val="28"/>
          <w:lang w:val="en-US"/>
        </w:rPr>
        <w:t>randNum</w:t>
      </w:r>
      <w:proofErr w:type="spellEnd"/>
      <w:r w:rsidRPr="00BC0AC3">
        <w:rPr>
          <w:rFonts w:ascii="Times New Roman" w:hAnsi="Times New Roman"/>
          <w:sz w:val="28"/>
          <w:szCs w:val="28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</w:rPr>
        <w:t>;</w:t>
      </w:r>
    </w:p>
    <w:p w14:paraId="268D2DF7" w14:textId="65EE7266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</w:rPr>
        <w:tab/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b = </w:t>
      </w:r>
      <w:proofErr w:type="spellStart"/>
      <w:r w:rsidR="00B7071F">
        <w:rPr>
          <w:rFonts w:ascii="Times New Roman" w:hAnsi="Times New Roman"/>
          <w:sz w:val="28"/>
          <w:szCs w:val="28"/>
          <w:lang w:val="en-US"/>
        </w:rPr>
        <w:t>randNum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/ 100;</w:t>
      </w:r>
    </w:p>
    <w:p w14:paraId="11292D6E" w14:textId="43E8C6F0" w:rsidR="00BC0AC3" w:rsidRPr="00B7071F" w:rsidRDefault="00BC0AC3" w:rsidP="00BE3C5B">
      <w:pPr>
        <w:rPr>
          <w:rFonts w:ascii="Times New Roman" w:hAnsi="Times New Roman"/>
          <w:color w:val="9BBB59" w:themeColor="accent3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7071F">
        <w:rPr>
          <w:rFonts w:ascii="Times New Roman" w:hAnsi="Times New Roman"/>
          <w:sz w:val="28"/>
          <w:szCs w:val="28"/>
        </w:rPr>
        <w:t xml:space="preserve"> &lt;&lt; </w:t>
      </w:r>
      <w:r w:rsidR="00B7071F">
        <w:rPr>
          <w:rFonts w:ascii="Times New Roman" w:hAnsi="Times New Roman"/>
          <w:sz w:val="28"/>
          <w:szCs w:val="28"/>
          <w:lang w:val="en-US"/>
        </w:rPr>
        <w:t>b</w:t>
      </w:r>
      <w:r w:rsidRPr="00B7071F">
        <w:rPr>
          <w:rFonts w:ascii="Times New Roman" w:hAnsi="Times New Roman"/>
          <w:sz w:val="28"/>
          <w:szCs w:val="28"/>
        </w:rPr>
        <w:t>;</w:t>
      </w:r>
      <w:r w:rsidR="00B7071F" w:rsidRPr="00B7071F">
        <w:rPr>
          <w:rFonts w:ascii="Times New Roman" w:hAnsi="Times New Roman"/>
          <w:sz w:val="28"/>
          <w:szCs w:val="28"/>
        </w:rPr>
        <w:t xml:space="preserve"> </w:t>
      </w:r>
      <w:r w:rsidR="00B7071F" w:rsidRPr="00B7071F">
        <w:rPr>
          <w:rFonts w:ascii="Times New Roman" w:hAnsi="Times New Roman"/>
          <w:color w:val="9BBB59" w:themeColor="accent3"/>
          <w:sz w:val="28"/>
          <w:szCs w:val="28"/>
        </w:rPr>
        <w:t>//первая цифра</w:t>
      </w:r>
    </w:p>
    <w:p w14:paraId="5A8AD6BF" w14:textId="2659ECC7" w:rsidR="00BC0AC3" w:rsidRPr="005B59D8" w:rsidRDefault="00BC0AC3" w:rsidP="005B59D8">
      <w:pPr>
        <w:rPr>
          <w:rFonts w:ascii="Times New Roman" w:hAnsi="Times New Roman"/>
          <w:sz w:val="28"/>
          <w:szCs w:val="28"/>
          <w:lang w:val="en-US"/>
        </w:rPr>
      </w:pPr>
      <w:r w:rsidRPr="00B7071F">
        <w:rPr>
          <w:rFonts w:ascii="Times New Roman" w:hAnsi="Times New Roman"/>
          <w:sz w:val="28"/>
          <w:szCs w:val="28"/>
        </w:rPr>
        <w:tab/>
      </w:r>
      <w:r w:rsidR="005B59D8">
        <w:rPr>
          <w:rFonts w:ascii="Times New Roman" w:hAnsi="Times New Roman"/>
          <w:sz w:val="28"/>
          <w:szCs w:val="28"/>
          <w:lang w:val="en-US"/>
        </w:rPr>
        <w:t>g</w:t>
      </w:r>
      <w:r w:rsidR="005B59D8" w:rsidRPr="005B59D8">
        <w:rPr>
          <w:rFonts w:ascii="Times New Roman" w:hAnsi="Times New Roman"/>
          <w:sz w:val="28"/>
          <w:szCs w:val="28"/>
        </w:rPr>
        <w:t xml:space="preserve"> = </w:t>
      </w:r>
      <w:r w:rsidR="005B59D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5B59D8">
        <w:rPr>
          <w:rFonts w:ascii="Times New Roman" w:hAnsi="Times New Roman"/>
          <w:sz w:val="28"/>
          <w:szCs w:val="28"/>
          <w:lang w:val="en-US"/>
        </w:rPr>
        <w:t>randNum</w:t>
      </w:r>
      <w:proofErr w:type="spellEnd"/>
      <w:r w:rsidR="005B59D8">
        <w:rPr>
          <w:rFonts w:ascii="Times New Roman" w:hAnsi="Times New Roman"/>
          <w:sz w:val="28"/>
          <w:szCs w:val="28"/>
          <w:lang w:val="en-US"/>
        </w:rPr>
        <w:t xml:space="preserve"> / 10) % 10;</w:t>
      </w:r>
    </w:p>
    <w:p w14:paraId="1B5D397A" w14:textId="2585BD6F" w:rsidR="00BC0AC3" w:rsidRPr="00B7071F" w:rsidRDefault="00BC0AC3" w:rsidP="00BE3C5B">
      <w:pPr>
        <w:rPr>
          <w:rFonts w:ascii="Times New Roman" w:hAnsi="Times New Roman"/>
          <w:sz w:val="28"/>
          <w:szCs w:val="28"/>
        </w:rPr>
      </w:pPr>
      <w:r w:rsidRPr="005B59D8">
        <w:rPr>
          <w:rFonts w:ascii="Times New Roman" w:hAnsi="Times New Roman"/>
          <w:sz w:val="28"/>
          <w:szCs w:val="28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5B59D8">
        <w:rPr>
          <w:rFonts w:ascii="Times New Roman" w:hAnsi="Times New Roman"/>
          <w:sz w:val="28"/>
          <w:szCs w:val="28"/>
        </w:rPr>
        <w:t xml:space="preserve"> &lt;&lt; ",</w:t>
      </w:r>
      <w:r w:rsidR="00B7071F" w:rsidRPr="005B59D8">
        <w:rPr>
          <w:rFonts w:ascii="Times New Roman" w:hAnsi="Times New Roman"/>
          <w:sz w:val="28"/>
          <w:szCs w:val="28"/>
        </w:rPr>
        <w:t xml:space="preserve"> </w:t>
      </w:r>
      <w:r w:rsidRPr="005B59D8">
        <w:rPr>
          <w:rFonts w:ascii="Times New Roman" w:hAnsi="Times New Roman"/>
          <w:sz w:val="28"/>
          <w:szCs w:val="28"/>
        </w:rPr>
        <w:t xml:space="preserve">" &lt;&lt; </w:t>
      </w:r>
      <w:r w:rsidRPr="00BC0AC3">
        <w:rPr>
          <w:rFonts w:ascii="Times New Roman" w:hAnsi="Times New Roman"/>
          <w:sz w:val="28"/>
          <w:szCs w:val="28"/>
          <w:lang w:val="en-US"/>
        </w:rPr>
        <w:t>g</w:t>
      </w:r>
      <w:r w:rsidRPr="005B59D8">
        <w:rPr>
          <w:rFonts w:ascii="Times New Roman" w:hAnsi="Times New Roman"/>
          <w:sz w:val="28"/>
          <w:szCs w:val="28"/>
        </w:rPr>
        <w:t>;</w:t>
      </w:r>
      <w:r w:rsidR="00B7071F">
        <w:rPr>
          <w:rFonts w:ascii="Times New Roman" w:hAnsi="Times New Roman"/>
          <w:sz w:val="28"/>
          <w:szCs w:val="28"/>
        </w:rPr>
        <w:t xml:space="preserve"> </w:t>
      </w:r>
      <w:r w:rsidR="00B7071F" w:rsidRPr="005B59D8">
        <w:rPr>
          <w:rFonts w:ascii="Times New Roman" w:hAnsi="Times New Roman"/>
          <w:color w:val="9BBB59" w:themeColor="accent3"/>
          <w:sz w:val="28"/>
          <w:szCs w:val="28"/>
        </w:rPr>
        <w:t>//</w:t>
      </w:r>
      <w:r w:rsidR="00B7071F" w:rsidRPr="00B7071F">
        <w:rPr>
          <w:rFonts w:ascii="Times New Roman" w:hAnsi="Times New Roman"/>
          <w:color w:val="9BBB59" w:themeColor="accent3"/>
          <w:sz w:val="28"/>
          <w:szCs w:val="28"/>
        </w:rPr>
        <w:t>вторая цифра</w:t>
      </w:r>
    </w:p>
    <w:p w14:paraId="51E405D1" w14:textId="76C1F3B8" w:rsidR="00BC0AC3" w:rsidRPr="00B7071F" w:rsidRDefault="00BC0AC3" w:rsidP="005B59D8">
      <w:pPr>
        <w:rPr>
          <w:rFonts w:ascii="Times New Roman" w:hAnsi="Times New Roman"/>
          <w:sz w:val="28"/>
          <w:szCs w:val="28"/>
          <w:lang w:val="en-US"/>
        </w:rPr>
      </w:pPr>
      <w:r w:rsidRPr="005B59D8">
        <w:rPr>
          <w:rFonts w:ascii="Times New Roman" w:hAnsi="Times New Roman"/>
          <w:sz w:val="28"/>
          <w:szCs w:val="28"/>
        </w:rPr>
        <w:tab/>
      </w:r>
      <w:proofErr w:type="spellStart"/>
      <w:r w:rsidR="005B59D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5B59D8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5B59D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5B59D8">
        <w:rPr>
          <w:rFonts w:ascii="Times New Roman" w:hAnsi="Times New Roman"/>
          <w:sz w:val="28"/>
          <w:szCs w:val="28"/>
          <w:lang w:val="en-US"/>
        </w:rPr>
        <w:t>randNum</w:t>
      </w:r>
      <w:proofErr w:type="spellEnd"/>
      <w:r w:rsidR="005B59D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B59D8">
        <w:rPr>
          <w:rFonts w:ascii="Times New Roman" w:hAnsi="Times New Roman"/>
          <w:sz w:val="28"/>
          <w:szCs w:val="28"/>
          <w:lang w:val="en-US"/>
        </w:rPr>
        <w:t>%</w:t>
      </w:r>
      <w:r w:rsidR="005B59D8">
        <w:rPr>
          <w:rFonts w:ascii="Times New Roman" w:hAnsi="Times New Roman"/>
          <w:sz w:val="28"/>
          <w:szCs w:val="28"/>
          <w:lang w:val="en-US"/>
        </w:rPr>
        <w:t xml:space="preserve"> 10);</w:t>
      </w:r>
    </w:p>
    <w:p w14:paraId="33BFF81F" w14:textId="4C86848B" w:rsidR="00BC0AC3" w:rsidRPr="005B59D8" w:rsidRDefault="00BC0AC3" w:rsidP="00BE3C5B">
      <w:pPr>
        <w:rPr>
          <w:rFonts w:ascii="Times New Roman" w:hAnsi="Times New Roman"/>
          <w:color w:val="9BBB59" w:themeColor="accent3"/>
          <w:sz w:val="28"/>
          <w:szCs w:val="28"/>
          <w:lang w:val="en-US"/>
        </w:rPr>
      </w:pPr>
      <w:r w:rsidRPr="005B59D8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",</w:t>
      </w:r>
      <w:r w:rsidR="00B7071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"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  <w:r w:rsidR="00B7071F" w:rsidRPr="00B7071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7071F" w:rsidRPr="00B7071F">
        <w:rPr>
          <w:rFonts w:ascii="Times New Roman" w:hAnsi="Times New Roman"/>
          <w:color w:val="9BBB59" w:themeColor="accent3"/>
          <w:sz w:val="28"/>
          <w:szCs w:val="28"/>
          <w:lang w:val="en-US"/>
        </w:rPr>
        <w:t>//</w:t>
      </w:r>
      <w:r w:rsidR="00B7071F" w:rsidRPr="00B7071F">
        <w:rPr>
          <w:rFonts w:ascii="Times New Roman" w:hAnsi="Times New Roman"/>
          <w:color w:val="9BBB59" w:themeColor="accent3"/>
          <w:sz w:val="28"/>
          <w:szCs w:val="28"/>
        </w:rPr>
        <w:t>третья</w:t>
      </w:r>
      <w:r w:rsidR="00B7071F" w:rsidRPr="00B7071F">
        <w:rPr>
          <w:rFonts w:ascii="Times New Roman" w:hAnsi="Times New Roman"/>
          <w:color w:val="9BBB59" w:themeColor="accent3"/>
          <w:sz w:val="28"/>
          <w:szCs w:val="28"/>
          <w:lang w:val="en-US"/>
        </w:rPr>
        <w:t xml:space="preserve"> </w:t>
      </w:r>
      <w:r w:rsidR="00B7071F" w:rsidRPr="00B7071F">
        <w:rPr>
          <w:rFonts w:ascii="Times New Roman" w:hAnsi="Times New Roman"/>
          <w:color w:val="9BBB59" w:themeColor="accent3"/>
          <w:sz w:val="28"/>
          <w:szCs w:val="28"/>
        </w:rPr>
        <w:t>цифра</w:t>
      </w:r>
    </w:p>
    <w:p w14:paraId="5F97B045" w14:textId="77777777" w:rsidR="00B7071F" w:rsidRPr="00B7071F" w:rsidRDefault="00B7071F" w:rsidP="00BE3C5B">
      <w:pPr>
        <w:rPr>
          <w:rFonts w:ascii="Times New Roman" w:hAnsi="Times New Roman"/>
          <w:sz w:val="28"/>
          <w:szCs w:val="28"/>
          <w:lang w:val="en-US"/>
        </w:rPr>
      </w:pPr>
    </w:p>
    <w:p w14:paraId="669E84E4" w14:textId="77777777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"</w:t>
      </w:r>
      <w:r w:rsidRPr="00BC0AC3">
        <w:rPr>
          <w:rFonts w:ascii="Times New Roman" w:hAnsi="Times New Roman"/>
          <w:sz w:val="28"/>
          <w:szCs w:val="28"/>
        </w:rPr>
        <w:t>сотни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 = ";</w:t>
      </w:r>
    </w:p>
    <w:p w14:paraId="6A5D118B" w14:textId="01495F61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</w:t>
      </w:r>
      <w:r w:rsidR="00B7071F">
        <w:rPr>
          <w:rFonts w:ascii="Times New Roman" w:hAnsi="Times New Roman"/>
          <w:sz w:val="28"/>
          <w:szCs w:val="28"/>
          <w:lang w:val="en-US"/>
        </w:rPr>
        <w:t>b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 &lt;&lt;</w:t>
      </w:r>
      <w:r w:rsidR="00B7071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0F76DEDC" w14:textId="77777777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"</w:t>
      </w:r>
      <w:r w:rsidRPr="00BC0AC3">
        <w:rPr>
          <w:rFonts w:ascii="Times New Roman" w:hAnsi="Times New Roman"/>
          <w:sz w:val="28"/>
          <w:szCs w:val="28"/>
        </w:rPr>
        <w:t>десятки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 = ";</w:t>
      </w:r>
    </w:p>
    <w:p w14:paraId="5E505DD6" w14:textId="38362829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</w:t>
      </w:r>
      <w:r w:rsidR="005B59D8">
        <w:rPr>
          <w:rFonts w:ascii="Times New Roman" w:hAnsi="Times New Roman"/>
          <w:sz w:val="28"/>
          <w:szCs w:val="28"/>
          <w:lang w:val="en-US"/>
        </w:rPr>
        <w:t>g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 &lt;&lt;</w:t>
      </w:r>
      <w:r w:rsidR="00B7071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>;</w:t>
      </w:r>
    </w:p>
    <w:p w14:paraId="4C2CB242" w14:textId="77777777" w:rsidR="00BC0AC3" w:rsidRPr="00BC0AC3" w:rsidRDefault="00BC0AC3" w:rsidP="00BE3C5B">
      <w:pPr>
        <w:rPr>
          <w:rFonts w:ascii="Times New Roman" w:hAnsi="Times New Roman"/>
          <w:sz w:val="28"/>
          <w:szCs w:val="28"/>
          <w:lang w:val="en-US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  <w:lang w:val="en-US"/>
        </w:rPr>
        <w:t xml:space="preserve"> &lt;&lt; "</w:t>
      </w:r>
      <w:r w:rsidRPr="00BC0AC3">
        <w:rPr>
          <w:rFonts w:ascii="Times New Roman" w:hAnsi="Times New Roman"/>
          <w:sz w:val="28"/>
          <w:szCs w:val="28"/>
        </w:rPr>
        <w:t>единицы</w:t>
      </w:r>
      <w:r w:rsidRPr="00BC0AC3">
        <w:rPr>
          <w:rFonts w:ascii="Times New Roman" w:hAnsi="Times New Roman"/>
          <w:sz w:val="28"/>
          <w:szCs w:val="28"/>
          <w:lang w:val="en-US"/>
        </w:rPr>
        <w:t xml:space="preserve"> = ";</w:t>
      </w:r>
    </w:p>
    <w:p w14:paraId="69BF6DCF" w14:textId="040CEB8C" w:rsidR="00BC0AC3" w:rsidRPr="00BC0AC3" w:rsidRDefault="00BC0AC3" w:rsidP="00BE3C5B">
      <w:pPr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C0AC3">
        <w:rPr>
          <w:rFonts w:ascii="Times New Roman" w:hAnsi="Times New Roman"/>
          <w:sz w:val="28"/>
          <w:szCs w:val="28"/>
        </w:rPr>
        <w:t>cout</w:t>
      </w:r>
      <w:proofErr w:type="spellEnd"/>
      <w:r w:rsidRPr="00BC0AC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C0AC3">
        <w:rPr>
          <w:rFonts w:ascii="Times New Roman" w:hAnsi="Times New Roman"/>
          <w:sz w:val="28"/>
          <w:szCs w:val="28"/>
        </w:rPr>
        <w:t>&lt;&lt; i</w:t>
      </w:r>
      <w:proofErr w:type="gramEnd"/>
      <w:r w:rsidRPr="00BC0AC3">
        <w:rPr>
          <w:rFonts w:ascii="Times New Roman" w:hAnsi="Times New Roman"/>
          <w:sz w:val="28"/>
          <w:szCs w:val="28"/>
        </w:rPr>
        <w:t xml:space="preserve"> &lt;&lt;</w:t>
      </w:r>
      <w:r w:rsidR="00B7071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AC3">
        <w:rPr>
          <w:rFonts w:ascii="Times New Roman" w:hAnsi="Times New Roman"/>
          <w:sz w:val="28"/>
          <w:szCs w:val="28"/>
        </w:rPr>
        <w:t>endl</w:t>
      </w:r>
      <w:proofErr w:type="spellEnd"/>
      <w:r w:rsidRPr="00BC0AC3">
        <w:rPr>
          <w:rFonts w:ascii="Times New Roman" w:hAnsi="Times New Roman"/>
          <w:sz w:val="28"/>
          <w:szCs w:val="28"/>
        </w:rPr>
        <w:t>;</w:t>
      </w:r>
    </w:p>
    <w:p w14:paraId="654ADCFE" w14:textId="77777777" w:rsidR="00B7071F" w:rsidRDefault="00BC0AC3" w:rsidP="00BE3C5B">
      <w:pPr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ab/>
      </w:r>
    </w:p>
    <w:p w14:paraId="6FE48440" w14:textId="420F7010" w:rsidR="00BC0AC3" w:rsidRPr="00BC0AC3" w:rsidRDefault="00BC0AC3" w:rsidP="00B7071F">
      <w:pPr>
        <w:ind w:firstLine="708"/>
        <w:rPr>
          <w:rFonts w:ascii="Times New Roman" w:hAnsi="Times New Roman"/>
          <w:sz w:val="28"/>
          <w:szCs w:val="28"/>
        </w:rPr>
      </w:pPr>
      <w:proofErr w:type="spellStart"/>
      <w:r w:rsidRPr="00BC0AC3">
        <w:rPr>
          <w:rFonts w:ascii="Times New Roman" w:hAnsi="Times New Roman"/>
          <w:sz w:val="28"/>
          <w:szCs w:val="28"/>
        </w:rPr>
        <w:t>return</w:t>
      </w:r>
      <w:proofErr w:type="spellEnd"/>
      <w:r w:rsidRPr="00BC0AC3">
        <w:rPr>
          <w:rFonts w:ascii="Times New Roman" w:hAnsi="Times New Roman"/>
          <w:sz w:val="28"/>
          <w:szCs w:val="28"/>
        </w:rPr>
        <w:t xml:space="preserve"> 0;</w:t>
      </w:r>
    </w:p>
    <w:p w14:paraId="19F4E873" w14:textId="2F34B7D7" w:rsidR="00FD566A" w:rsidRDefault="00BC0AC3" w:rsidP="00BE3C5B">
      <w:pPr>
        <w:rPr>
          <w:rFonts w:ascii="Times New Roman" w:hAnsi="Times New Roman"/>
          <w:sz w:val="28"/>
          <w:szCs w:val="28"/>
        </w:rPr>
      </w:pPr>
      <w:r w:rsidRPr="00BC0AC3">
        <w:rPr>
          <w:rFonts w:ascii="Times New Roman" w:hAnsi="Times New Roman"/>
          <w:sz w:val="28"/>
          <w:szCs w:val="28"/>
        </w:rPr>
        <w:t>}</w:t>
      </w:r>
    </w:p>
    <w:p w14:paraId="54D955D5" w14:textId="634BED44" w:rsidR="0057171E" w:rsidRDefault="005B59D8" w:rsidP="005B59D8">
      <w:pPr>
        <w:spacing w:before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927F7CB" wp14:editId="0BBA47B4">
            <wp:extent cx="5940425" cy="2053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63D9" w14:textId="1D684270" w:rsidR="00BC6D3C" w:rsidRDefault="00BC6D3C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D6103A5" w14:textId="7A1E8B6E" w:rsidR="00FD566A" w:rsidRPr="00BC6D3C" w:rsidRDefault="00FD566A" w:rsidP="00BC6D3C">
      <w:pPr>
        <w:pStyle w:val="Heading1"/>
        <w:rPr>
          <w:rFonts w:ascii="Times New Roman" w:hAnsi="Times New Roman"/>
          <w:color w:val="auto"/>
          <w:sz w:val="32"/>
          <w:szCs w:val="32"/>
        </w:rPr>
      </w:pPr>
      <w:bookmarkStart w:id="11" w:name="_Toc64630025"/>
      <w:r w:rsidRPr="00BC6D3C">
        <w:rPr>
          <w:rFonts w:ascii="Times New Roman" w:hAnsi="Times New Roman"/>
          <w:color w:val="auto"/>
          <w:sz w:val="32"/>
          <w:szCs w:val="32"/>
        </w:rPr>
        <w:lastRenderedPageBreak/>
        <w:t>Задача 4</w:t>
      </w:r>
      <w:bookmarkEnd w:id="11"/>
    </w:p>
    <w:p w14:paraId="00D800B6" w14:textId="6C4D6E4E" w:rsidR="00FD566A" w:rsidRDefault="00FD566A" w:rsidP="00BC6D3C">
      <w:pPr>
        <w:spacing w:line="360" w:lineRule="auto"/>
        <w:rPr>
          <w:rFonts w:ascii="Times New Roman" w:hAnsi="Times New Roman"/>
          <w:sz w:val="28"/>
          <w:szCs w:val="28"/>
        </w:rPr>
      </w:pPr>
      <w:r w:rsidRPr="00FD566A">
        <w:rPr>
          <w:rFonts w:ascii="Times New Roman" w:hAnsi="Times New Roman"/>
          <w:sz w:val="28"/>
          <w:szCs w:val="28"/>
        </w:rPr>
        <w:t>Напишите программу, которая меняет местами значение двух переменных в памяти</w:t>
      </w:r>
    </w:p>
    <w:p w14:paraId="718D9766" w14:textId="7E340F03" w:rsidR="00BC6D3C" w:rsidRPr="00BC6D3C" w:rsidRDefault="00BC6D3C" w:rsidP="00BC6D3C">
      <w:pPr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BC6D3C">
        <w:rPr>
          <w:rFonts w:ascii="Times New Roman" w:hAnsi="Times New Roman"/>
          <w:b/>
          <w:bCs/>
          <w:i/>
          <w:iCs/>
          <w:sz w:val="28"/>
          <w:szCs w:val="28"/>
        </w:rPr>
        <w:t>Состав данных</w:t>
      </w:r>
    </w:p>
    <w:tbl>
      <w:tblPr>
        <w:tblStyle w:val="TableGrid"/>
        <w:tblW w:w="4367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54"/>
        <w:gridCol w:w="4636"/>
        <w:gridCol w:w="1969"/>
      </w:tblGrid>
      <w:tr w:rsidR="00E7681F" w:rsidRPr="000C5FCB" w14:paraId="326723A4" w14:textId="77777777" w:rsidTr="007C5A9D">
        <w:trPr>
          <w:trHeight w:val="644"/>
          <w:jc w:val="center"/>
        </w:trPr>
        <w:tc>
          <w:tcPr>
            <w:tcW w:w="1049" w:type="pct"/>
            <w:noWrap/>
            <w:vAlign w:val="center"/>
            <w:hideMark/>
          </w:tcPr>
          <w:p w14:paraId="0DF6DA44" w14:textId="77777777" w:rsidR="00E7681F" w:rsidRPr="000C5FCB" w:rsidRDefault="00E7681F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0C5FCB">
              <w:rPr>
                <w:rFonts w:ascii="Times New Roman" w:eastAsia="Times New Roman" w:hAnsi="Times New Roman"/>
                <w:b/>
                <w:bCs/>
                <w:sz w:val="28"/>
              </w:rPr>
              <w:t>Имя</w:t>
            </w:r>
          </w:p>
        </w:tc>
        <w:tc>
          <w:tcPr>
            <w:tcW w:w="2773" w:type="pct"/>
            <w:vAlign w:val="center"/>
            <w:hideMark/>
          </w:tcPr>
          <w:p w14:paraId="52202371" w14:textId="77777777" w:rsidR="00E7681F" w:rsidRPr="000C5FCB" w:rsidRDefault="00E7681F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0C5FCB">
              <w:rPr>
                <w:rFonts w:ascii="Times New Roman" w:eastAsia="Times New Roman" w:hAnsi="Times New Roman"/>
                <w:b/>
                <w:bCs/>
                <w:sz w:val="28"/>
              </w:rPr>
              <w:t>Смысл</w:t>
            </w:r>
          </w:p>
        </w:tc>
        <w:tc>
          <w:tcPr>
            <w:tcW w:w="1178" w:type="pct"/>
            <w:vAlign w:val="center"/>
          </w:tcPr>
          <w:p w14:paraId="35FC7D7E" w14:textId="77777777" w:rsidR="00E7681F" w:rsidRPr="000C5FCB" w:rsidRDefault="00E7681F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</w:rPr>
              <w:t>Тип</w:t>
            </w:r>
          </w:p>
        </w:tc>
      </w:tr>
      <w:tr w:rsidR="00E7681F" w:rsidRPr="000C5FCB" w14:paraId="5767D490" w14:textId="77777777" w:rsidTr="00F90A30">
        <w:trPr>
          <w:trHeight w:val="6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39CF0E64" w14:textId="77777777" w:rsidR="00E7681F" w:rsidRPr="00FB157A" w:rsidRDefault="00E7681F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b/>
                <w:sz w:val="28"/>
                <w:highlight w:val="yellow"/>
                <w:u w:val="single"/>
              </w:rPr>
            </w:pPr>
            <w:r w:rsidRPr="00BC6D3C">
              <w:rPr>
                <w:rFonts w:ascii="Times New Roman" w:eastAsia="Times New Roman" w:hAnsi="Times New Roman"/>
                <w:b/>
                <w:sz w:val="28"/>
                <w:u w:val="single"/>
              </w:rPr>
              <w:t>Выходные данные</w:t>
            </w:r>
          </w:p>
        </w:tc>
      </w:tr>
      <w:tr w:rsidR="00E7681F" w:rsidRPr="000C5FCB" w14:paraId="47286992" w14:textId="77777777" w:rsidTr="007C5A9D">
        <w:trPr>
          <w:trHeight w:val="644"/>
          <w:jc w:val="center"/>
        </w:trPr>
        <w:tc>
          <w:tcPr>
            <w:tcW w:w="1049" w:type="pct"/>
            <w:vAlign w:val="center"/>
            <w:hideMark/>
          </w:tcPr>
          <w:p w14:paraId="45528808" w14:textId="557D18EF" w:rsidR="00E7681F" w:rsidRPr="00E7681F" w:rsidRDefault="005B59D8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firstNum</w:t>
            </w:r>
            <w:proofErr w:type="spellEnd"/>
          </w:p>
        </w:tc>
        <w:tc>
          <w:tcPr>
            <w:tcW w:w="2773" w:type="pct"/>
            <w:vAlign w:val="center"/>
          </w:tcPr>
          <w:p w14:paraId="0A396E15" w14:textId="27E75305" w:rsidR="00E7681F" w:rsidRPr="00E7681F" w:rsidRDefault="005B59D8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Первое число</w:t>
            </w:r>
          </w:p>
        </w:tc>
        <w:tc>
          <w:tcPr>
            <w:tcW w:w="1178" w:type="pct"/>
            <w:vAlign w:val="center"/>
          </w:tcPr>
          <w:p w14:paraId="5840C091" w14:textId="77777777" w:rsidR="00E7681F" w:rsidRPr="00BC6D3C" w:rsidRDefault="00E7681F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BC6D3C">
              <w:rPr>
                <w:rFonts w:ascii="Times New Roman" w:eastAsia="Times New Roman" w:hAnsi="Times New Roman"/>
                <w:sz w:val="28"/>
              </w:rPr>
              <w:t>Целый</w:t>
            </w:r>
          </w:p>
        </w:tc>
      </w:tr>
      <w:tr w:rsidR="00E7681F" w:rsidRPr="000C5FCB" w14:paraId="6B5490E4" w14:textId="77777777" w:rsidTr="007C5A9D">
        <w:trPr>
          <w:trHeight w:val="644"/>
          <w:jc w:val="center"/>
        </w:trPr>
        <w:tc>
          <w:tcPr>
            <w:tcW w:w="1049" w:type="pct"/>
            <w:vAlign w:val="center"/>
          </w:tcPr>
          <w:p w14:paraId="7466D948" w14:textId="23E01DD8" w:rsidR="00E7681F" w:rsidRPr="00E7681F" w:rsidRDefault="005B59D8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lang w:val="en-US"/>
              </w:rPr>
              <w:t>secondNum</w:t>
            </w:r>
            <w:proofErr w:type="spellEnd"/>
          </w:p>
        </w:tc>
        <w:tc>
          <w:tcPr>
            <w:tcW w:w="2773" w:type="pct"/>
            <w:vAlign w:val="center"/>
          </w:tcPr>
          <w:p w14:paraId="28AA97CB" w14:textId="55B7E1C4" w:rsidR="00E7681F" w:rsidRPr="00E7681F" w:rsidRDefault="005B59D8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Второе число</w:t>
            </w:r>
          </w:p>
        </w:tc>
        <w:tc>
          <w:tcPr>
            <w:tcW w:w="1178" w:type="pct"/>
            <w:vAlign w:val="center"/>
          </w:tcPr>
          <w:p w14:paraId="338E0B4E" w14:textId="77777777" w:rsidR="00E7681F" w:rsidRPr="00BC6D3C" w:rsidRDefault="00E7681F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BC6D3C">
              <w:rPr>
                <w:rFonts w:ascii="Times New Roman" w:eastAsia="Times New Roman" w:hAnsi="Times New Roman"/>
                <w:sz w:val="28"/>
              </w:rPr>
              <w:t>Целый</w:t>
            </w:r>
          </w:p>
        </w:tc>
      </w:tr>
    </w:tbl>
    <w:p w14:paraId="2816CE58" w14:textId="77777777" w:rsidR="00E7681F" w:rsidRPr="00FD566A" w:rsidRDefault="00E7681F">
      <w:pPr>
        <w:spacing w:after="200" w:line="276" w:lineRule="auto"/>
        <w:rPr>
          <w:rFonts w:ascii="Times New Roman" w:hAnsi="Times New Roman"/>
          <w:sz w:val="28"/>
          <w:szCs w:val="28"/>
        </w:rPr>
      </w:pPr>
    </w:p>
    <w:p w14:paraId="4068D94C" w14:textId="11650A0F" w:rsidR="00FD566A" w:rsidRPr="00BE3C5B" w:rsidRDefault="00FD566A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  <w:r w:rsidRPr="00BE3C5B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14:paraId="21072A5E" w14:textId="77777777" w:rsidR="00BE3C5B" w:rsidRPr="00BE3C5B" w:rsidRDefault="00BE3C5B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E3C5B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2AF10CC0" w14:textId="28D51532" w:rsidR="00BE3C5B" w:rsidRPr="00BE3C5B" w:rsidRDefault="00BE3C5B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E3C5B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="005B59D8">
        <w:rPr>
          <w:rFonts w:ascii="Times New Roman" w:hAnsi="Times New Roman"/>
          <w:sz w:val="28"/>
          <w:szCs w:val="28"/>
          <w:lang w:val="en-US"/>
        </w:rPr>
        <w:t>m</w:t>
      </w:r>
      <w:r w:rsidRPr="00BE3C5B">
        <w:rPr>
          <w:rFonts w:ascii="Times New Roman" w:hAnsi="Times New Roman"/>
          <w:sz w:val="28"/>
          <w:szCs w:val="28"/>
          <w:lang w:val="en-US"/>
        </w:rPr>
        <w:t>ath.h</w:t>
      </w:r>
      <w:proofErr w:type="spellEnd"/>
      <w:r w:rsidRPr="00BE3C5B">
        <w:rPr>
          <w:rFonts w:ascii="Times New Roman" w:hAnsi="Times New Roman"/>
          <w:sz w:val="28"/>
          <w:szCs w:val="28"/>
          <w:lang w:val="en-US"/>
        </w:rPr>
        <w:t>&gt;</w:t>
      </w:r>
    </w:p>
    <w:p w14:paraId="7C82E8DB" w14:textId="77777777" w:rsidR="00BE3C5B" w:rsidRPr="00BE3C5B" w:rsidRDefault="00BE3C5B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E3C5B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BE3C5B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BE3C5B">
        <w:rPr>
          <w:rFonts w:ascii="Times New Roman" w:hAnsi="Times New Roman"/>
          <w:sz w:val="28"/>
          <w:szCs w:val="28"/>
          <w:lang w:val="en-US"/>
        </w:rPr>
        <w:t>&gt;</w:t>
      </w:r>
    </w:p>
    <w:p w14:paraId="452C01DC" w14:textId="77777777" w:rsidR="00BE3C5B" w:rsidRPr="00BE3C5B" w:rsidRDefault="00BE3C5B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E3C5B">
        <w:rPr>
          <w:rFonts w:ascii="Times New Roman" w:hAnsi="Times New Roman"/>
          <w:sz w:val="28"/>
          <w:szCs w:val="28"/>
          <w:lang w:val="en-US"/>
        </w:rPr>
        <w:t>#include &lt;locale&gt;</w:t>
      </w:r>
    </w:p>
    <w:p w14:paraId="445028C4" w14:textId="77777777" w:rsidR="00BE3C5B" w:rsidRPr="00BE3C5B" w:rsidRDefault="00BE3C5B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E3C5B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BE3C5B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BE3C5B">
        <w:rPr>
          <w:rFonts w:ascii="Times New Roman" w:hAnsi="Times New Roman"/>
          <w:sz w:val="28"/>
          <w:szCs w:val="28"/>
          <w:lang w:val="en-US"/>
        </w:rPr>
        <w:t>&gt;</w:t>
      </w:r>
    </w:p>
    <w:p w14:paraId="5238CADB" w14:textId="119AD723" w:rsidR="00BE3C5B" w:rsidRDefault="00BE3C5B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E3C5B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BE3C5B">
        <w:rPr>
          <w:rFonts w:ascii="Times New Roman" w:hAnsi="Times New Roman"/>
          <w:sz w:val="28"/>
          <w:szCs w:val="28"/>
          <w:lang w:val="en-US"/>
        </w:rPr>
        <w:t>time.h</w:t>
      </w:r>
      <w:proofErr w:type="spellEnd"/>
      <w:r w:rsidRPr="00BE3C5B">
        <w:rPr>
          <w:rFonts w:ascii="Times New Roman" w:hAnsi="Times New Roman"/>
          <w:sz w:val="28"/>
          <w:szCs w:val="28"/>
          <w:lang w:val="en-US"/>
        </w:rPr>
        <w:t>&gt;</w:t>
      </w:r>
    </w:p>
    <w:p w14:paraId="7C3C277D" w14:textId="77777777" w:rsidR="005B59D8" w:rsidRPr="00BE3C5B" w:rsidRDefault="005B59D8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CB23B9" w14:textId="77777777" w:rsidR="00BE3C5B" w:rsidRPr="00BE3C5B" w:rsidRDefault="00BE3C5B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E3C5B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1837A361" w14:textId="197EC6F6" w:rsidR="00BE3C5B" w:rsidRPr="00BE3C5B" w:rsidRDefault="00BE3C5B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E3C5B">
        <w:rPr>
          <w:rFonts w:ascii="Times New Roman" w:hAnsi="Times New Roman"/>
          <w:sz w:val="28"/>
          <w:szCs w:val="28"/>
          <w:lang w:val="en-US"/>
        </w:rPr>
        <w:t>int main()</w:t>
      </w:r>
      <w:r w:rsidR="007C5A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3C5B">
        <w:rPr>
          <w:rFonts w:ascii="Times New Roman" w:hAnsi="Times New Roman"/>
          <w:sz w:val="28"/>
          <w:szCs w:val="28"/>
          <w:lang w:val="en-US"/>
        </w:rPr>
        <w:t>{</w:t>
      </w:r>
    </w:p>
    <w:p w14:paraId="29838B18" w14:textId="77777777" w:rsidR="00BE3C5B" w:rsidRPr="00BE3C5B" w:rsidRDefault="00BE3C5B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E3C5B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E3C5B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BE3C5B">
        <w:rPr>
          <w:rFonts w:ascii="Times New Roman" w:hAnsi="Times New Roman"/>
          <w:sz w:val="28"/>
          <w:szCs w:val="28"/>
          <w:lang w:val="en-US"/>
        </w:rPr>
        <w:t>(0, "");</w:t>
      </w:r>
    </w:p>
    <w:p w14:paraId="367BDCCE" w14:textId="470DFB2E" w:rsidR="00BE3C5B" w:rsidRPr="00BE3C5B" w:rsidRDefault="00BE3C5B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E3C5B">
        <w:rPr>
          <w:rFonts w:ascii="Times New Roman" w:hAnsi="Times New Roman"/>
          <w:sz w:val="28"/>
          <w:szCs w:val="28"/>
          <w:lang w:val="en-US"/>
        </w:rPr>
        <w:tab/>
        <w:t xml:space="preserve">int </w:t>
      </w:r>
      <w:proofErr w:type="spellStart"/>
      <w:r w:rsidR="005B59D8" w:rsidRPr="005B59D8">
        <w:rPr>
          <w:rFonts w:ascii="Times New Roman" w:hAnsi="Times New Roman"/>
          <w:sz w:val="28"/>
          <w:szCs w:val="28"/>
          <w:lang w:val="en-US"/>
        </w:rPr>
        <w:t>firstNum</w:t>
      </w:r>
      <w:proofErr w:type="spellEnd"/>
      <w:r w:rsidRPr="00BE3C5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5B59D8">
        <w:rPr>
          <w:rFonts w:ascii="Times New Roman" w:hAnsi="Times New Roman"/>
          <w:sz w:val="28"/>
          <w:szCs w:val="28"/>
          <w:lang w:val="en-US"/>
        </w:rPr>
        <w:t>secondNum</w:t>
      </w:r>
      <w:proofErr w:type="spellEnd"/>
      <w:r w:rsidRPr="00BE3C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5B59D8">
        <w:rPr>
          <w:rFonts w:ascii="Times New Roman" w:hAnsi="Times New Roman"/>
          <w:sz w:val="28"/>
          <w:szCs w:val="28"/>
          <w:lang w:val="en-US"/>
        </w:rPr>
        <w:t>temp</w:t>
      </w:r>
      <w:r w:rsidRPr="00BE3C5B">
        <w:rPr>
          <w:rFonts w:ascii="Times New Roman" w:hAnsi="Times New Roman"/>
          <w:sz w:val="28"/>
          <w:szCs w:val="28"/>
          <w:lang w:val="en-US"/>
        </w:rPr>
        <w:t>;</w:t>
      </w:r>
    </w:p>
    <w:p w14:paraId="48D29072" w14:textId="77777777" w:rsidR="00BE3C5B" w:rsidRPr="00BE3C5B" w:rsidRDefault="00BE3C5B" w:rsidP="00BE3C5B">
      <w:pPr>
        <w:jc w:val="both"/>
        <w:rPr>
          <w:rFonts w:ascii="Times New Roman" w:hAnsi="Times New Roman"/>
          <w:sz w:val="28"/>
          <w:szCs w:val="28"/>
        </w:rPr>
      </w:pPr>
      <w:r w:rsidRPr="00BE3C5B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E3C5B">
        <w:rPr>
          <w:rFonts w:ascii="Times New Roman" w:hAnsi="Times New Roman"/>
          <w:sz w:val="28"/>
          <w:szCs w:val="28"/>
        </w:rPr>
        <w:t>cout</w:t>
      </w:r>
      <w:proofErr w:type="spellEnd"/>
      <w:r w:rsidRPr="00BE3C5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E3C5B">
        <w:rPr>
          <w:rFonts w:ascii="Times New Roman" w:hAnsi="Times New Roman"/>
          <w:sz w:val="28"/>
          <w:szCs w:val="28"/>
        </w:rPr>
        <w:t>&lt;&lt; "</w:t>
      </w:r>
      <w:proofErr w:type="gramEnd"/>
      <w:r w:rsidRPr="00BE3C5B">
        <w:rPr>
          <w:rFonts w:ascii="Times New Roman" w:hAnsi="Times New Roman"/>
          <w:sz w:val="28"/>
          <w:szCs w:val="28"/>
        </w:rPr>
        <w:t xml:space="preserve">введите первое число " &lt;&lt; </w:t>
      </w:r>
      <w:proofErr w:type="spellStart"/>
      <w:r w:rsidRPr="00BE3C5B">
        <w:rPr>
          <w:rFonts w:ascii="Times New Roman" w:hAnsi="Times New Roman"/>
          <w:sz w:val="28"/>
          <w:szCs w:val="28"/>
        </w:rPr>
        <w:t>endl</w:t>
      </w:r>
      <w:proofErr w:type="spellEnd"/>
      <w:r w:rsidRPr="00BE3C5B">
        <w:rPr>
          <w:rFonts w:ascii="Times New Roman" w:hAnsi="Times New Roman"/>
          <w:sz w:val="28"/>
          <w:szCs w:val="28"/>
        </w:rPr>
        <w:t>;</w:t>
      </w:r>
    </w:p>
    <w:p w14:paraId="50FC3570" w14:textId="40CE2A42" w:rsidR="00BE3C5B" w:rsidRPr="00BE3C5B" w:rsidRDefault="00BE3C5B" w:rsidP="00BE3C5B">
      <w:pPr>
        <w:jc w:val="both"/>
        <w:rPr>
          <w:rFonts w:ascii="Times New Roman" w:hAnsi="Times New Roman"/>
          <w:sz w:val="28"/>
          <w:szCs w:val="28"/>
        </w:rPr>
      </w:pPr>
      <w:r w:rsidRPr="00BE3C5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E3C5B">
        <w:rPr>
          <w:rFonts w:ascii="Times New Roman" w:hAnsi="Times New Roman"/>
          <w:sz w:val="28"/>
          <w:szCs w:val="28"/>
        </w:rPr>
        <w:t>cin</w:t>
      </w:r>
      <w:proofErr w:type="spellEnd"/>
      <w:r w:rsidRPr="00BE3C5B">
        <w:rPr>
          <w:rFonts w:ascii="Times New Roman" w:hAnsi="Times New Roman"/>
          <w:sz w:val="28"/>
          <w:szCs w:val="28"/>
        </w:rPr>
        <w:t xml:space="preserve"> &gt;</w:t>
      </w:r>
      <w:proofErr w:type="gramEnd"/>
      <w:r w:rsidRPr="00BE3C5B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="005B59D8">
        <w:rPr>
          <w:rFonts w:ascii="Times New Roman" w:hAnsi="Times New Roman"/>
          <w:sz w:val="28"/>
          <w:szCs w:val="28"/>
          <w:lang w:val="en-US"/>
        </w:rPr>
        <w:t>firstNum</w:t>
      </w:r>
      <w:proofErr w:type="spellEnd"/>
      <w:r w:rsidRPr="00BE3C5B">
        <w:rPr>
          <w:rFonts w:ascii="Times New Roman" w:hAnsi="Times New Roman"/>
          <w:sz w:val="28"/>
          <w:szCs w:val="28"/>
        </w:rPr>
        <w:t>;</w:t>
      </w:r>
    </w:p>
    <w:p w14:paraId="769AE339" w14:textId="77777777" w:rsidR="00BE3C5B" w:rsidRPr="00BE3C5B" w:rsidRDefault="00BE3C5B" w:rsidP="00BE3C5B">
      <w:pPr>
        <w:jc w:val="both"/>
        <w:rPr>
          <w:rFonts w:ascii="Times New Roman" w:hAnsi="Times New Roman"/>
          <w:sz w:val="28"/>
          <w:szCs w:val="28"/>
        </w:rPr>
      </w:pPr>
      <w:r w:rsidRPr="00BE3C5B">
        <w:rPr>
          <w:rFonts w:ascii="Times New Roman" w:hAnsi="Times New Roman"/>
          <w:sz w:val="28"/>
          <w:szCs w:val="28"/>
        </w:rPr>
        <w:tab/>
      </w:r>
    </w:p>
    <w:p w14:paraId="2F0C043C" w14:textId="77777777" w:rsidR="00BE3C5B" w:rsidRPr="00BE3C5B" w:rsidRDefault="00BE3C5B" w:rsidP="00BE3C5B">
      <w:pPr>
        <w:jc w:val="both"/>
        <w:rPr>
          <w:rFonts w:ascii="Times New Roman" w:hAnsi="Times New Roman"/>
          <w:sz w:val="28"/>
          <w:szCs w:val="28"/>
        </w:rPr>
      </w:pPr>
      <w:r w:rsidRPr="00BE3C5B">
        <w:rPr>
          <w:rFonts w:ascii="Times New Roman" w:hAnsi="Times New Roman"/>
          <w:sz w:val="28"/>
          <w:szCs w:val="28"/>
        </w:rPr>
        <w:tab/>
      </w:r>
      <w:proofErr w:type="spellStart"/>
      <w:r w:rsidRPr="00BE3C5B">
        <w:rPr>
          <w:rFonts w:ascii="Times New Roman" w:hAnsi="Times New Roman"/>
          <w:sz w:val="28"/>
          <w:szCs w:val="28"/>
        </w:rPr>
        <w:t>cout</w:t>
      </w:r>
      <w:proofErr w:type="spellEnd"/>
      <w:r w:rsidRPr="00BE3C5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E3C5B">
        <w:rPr>
          <w:rFonts w:ascii="Times New Roman" w:hAnsi="Times New Roman"/>
          <w:sz w:val="28"/>
          <w:szCs w:val="28"/>
        </w:rPr>
        <w:t>&lt;&lt; "</w:t>
      </w:r>
      <w:proofErr w:type="gramEnd"/>
      <w:r w:rsidRPr="00BE3C5B">
        <w:rPr>
          <w:rFonts w:ascii="Times New Roman" w:hAnsi="Times New Roman"/>
          <w:sz w:val="28"/>
          <w:szCs w:val="28"/>
        </w:rPr>
        <w:t xml:space="preserve">введите второе число " &lt;&lt; </w:t>
      </w:r>
      <w:proofErr w:type="spellStart"/>
      <w:r w:rsidRPr="00BE3C5B">
        <w:rPr>
          <w:rFonts w:ascii="Times New Roman" w:hAnsi="Times New Roman"/>
          <w:sz w:val="28"/>
          <w:szCs w:val="28"/>
        </w:rPr>
        <w:t>endl</w:t>
      </w:r>
      <w:proofErr w:type="spellEnd"/>
      <w:r w:rsidRPr="00BE3C5B">
        <w:rPr>
          <w:rFonts w:ascii="Times New Roman" w:hAnsi="Times New Roman"/>
          <w:sz w:val="28"/>
          <w:szCs w:val="28"/>
        </w:rPr>
        <w:t>;</w:t>
      </w:r>
    </w:p>
    <w:p w14:paraId="7B0B3574" w14:textId="2F2B64D5" w:rsidR="00BE3C5B" w:rsidRPr="00BE3C5B" w:rsidRDefault="00BE3C5B" w:rsidP="00BE3C5B">
      <w:pPr>
        <w:jc w:val="both"/>
        <w:rPr>
          <w:rFonts w:ascii="Times New Roman" w:hAnsi="Times New Roman"/>
          <w:sz w:val="28"/>
          <w:szCs w:val="28"/>
        </w:rPr>
      </w:pPr>
      <w:r w:rsidRPr="00BE3C5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BE3C5B">
        <w:rPr>
          <w:rFonts w:ascii="Times New Roman" w:hAnsi="Times New Roman"/>
          <w:sz w:val="28"/>
          <w:szCs w:val="28"/>
        </w:rPr>
        <w:t>cin</w:t>
      </w:r>
      <w:proofErr w:type="spellEnd"/>
      <w:r w:rsidRPr="00BE3C5B">
        <w:rPr>
          <w:rFonts w:ascii="Times New Roman" w:hAnsi="Times New Roman"/>
          <w:sz w:val="28"/>
          <w:szCs w:val="28"/>
        </w:rPr>
        <w:t xml:space="preserve"> &gt;</w:t>
      </w:r>
      <w:proofErr w:type="gramEnd"/>
      <w:r w:rsidRPr="00BE3C5B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="005B59D8">
        <w:rPr>
          <w:rFonts w:ascii="Times New Roman" w:hAnsi="Times New Roman"/>
          <w:sz w:val="28"/>
          <w:szCs w:val="28"/>
          <w:lang w:val="en-US"/>
        </w:rPr>
        <w:t>secondNum</w:t>
      </w:r>
      <w:proofErr w:type="spellEnd"/>
      <w:r w:rsidRPr="00BE3C5B">
        <w:rPr>
          <w:rFonts w:ascii="Times New Roman" w:hAnsi="Times New Roman"/>
          <w:sz w:val="28"/>
          <w:szCs w:val="28"/>
        </w:rPr>
        <w:t>;</w:t>
      </w:r>
    </w:p>
    <w:p w14:paraId="780EA42A" w14:textId="7A533E50" w:rsidR="00BE3C5B" w:rsidRPr="00BE3C5B" w:rsidRDefault="00BE3C5B" w:rsidP="00BE3C5B">
      <w:pPr>
        <w:jc w:val="both"/>
        <w:rPr>
          <w:rFonts w:ascii="Times New Roman" w:hAnsi="Times New Roman"/>
          <w:color w:val="00B050"/>
          <w:sz w:val="28"/>
          <w:szCs w:val="28"/>
        </w:rPr>
      </w:pPr>
      <w:r w:rsidRPr="00BE3C5B">
        <w:rPr>
          <w:rFonts w:ascii="Times New Roman" w:hAnsi="Times New Roman"/>
          <w:sz w:val="28"/>
          <w:szCs w:val="28"/>
        </w:rPr>
        <w:tab/>
      </w:r>
    </w:p>
    <w:p w14:paraId="64BCD75E" w14:textId="63B518E4" w:rsidR="00BE3C5B" w:rsidRPr="005B59D8" w:rsidRDefault="00BE3C5B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E3C5B">
        <w:rPr>
          <w:rFonts w:ascii="Times New Roman" w:hAnsi="Times New Roman"/>
          <w:sz w:val="28"/>
          <w:szCs w:val="28"/>
        </w:rPr>
        <w:tab/>
      </w:r>
      <w:r w:rsidR="005B59D8">
        <w:rPr>
          <w:rFonts w:ascii="Times New Roman" w:hAnsi="Times New Roman"/>
          <w:sz w:val="28"/>
          <w:szCs w:val="28"/>
          <w:lang w:val="en-US"/>
        </w:rPr>
        <w:t>temp</w:t>
      </w:r>
      <w:r w:rsidRPr="005B59D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="005B59D8">
        <w:rPr>
          <w:rFonts w:ascii="Times New Roman" w:hAnsi="Times New Roman"/>
          <w:sz w:val="28"/>
          <w:szCs w:val="28"/>
          <w:lang w:val="en-US"/>
        </w:rPr>
        <w:t>secondNum</w:t>
      </w:r>
      <w:proofErr w:type="spellEnd"/>
      <w:r w:rsidRPr="005B59D8">
        <w:rPr>
          <w:rFonts w:ascii="Times New Roman" w:hAnsi="Times New Roman"/>
          <w:sz w:val="28"/>
          <w:szCs w:val="28"/>
          <w:lang w:val="en-US"/>
        </w:rPr>
        <w:t>;</w:t>
      </w:r>
    </w:p>
    <w:p w14:paraId="3B9F1195" w14:textId="1B01FB2F" w:rsidR="00BE3C5B" w:rsidRPr="005B59D8" w:rsidRDefault="00BE3C5B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5B59D8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="005B59D8">
        <w:rPr>
          <w:rFonts w:ascii="Times New Roman" w:hAnsi="Times New Roman"/>
          <w:sz w:val="28"/>
          <w:szCs w:val="28"/>
          <w:lang w:val="en-US"/>
        </w:rPr>
        <w:t>secondNum</w:t>
      </w:r>
      <w:proofErr w:type="spellEnd"/>
      <w:r w:rsidRPr="005B59D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="005B59D8">
        <w:rPr>
          <w:rFonts w:ascii="Times New Roman" w:hAnsi="Times New Roman"/>
          <w:sz w:val="28"/>
          <w:szCs w:val="28"/>
          <w:lang w:val="en-US"/>
        </w:rPr>
        <w:t>firstNum</w:t>
      </w:r>
      <w:proofErr w:type="spellEnd"/>
      <w:r w:rsidRPr="005B59D8">
        <w:rPr>
          <w:rFonts w:ascii="Times New Roman" w:hAnsi="Times New Roman"/>
          <w:sz w:val="28"/>
          <w:szCs w:val="28"/>
          <w:lang w:val="en-US"/>
        </w:rPr>
        <w:t>;</w:t>
      </w:r>
    </w:p>
    <w:p w14:paraId="60725233" w14:textId="261E7AA1" w:rsidR="00BE3C5B" w:rsidRPr="005B59D8" w:rsidRDefault="00BE3C5B" w:rsidP="00BE3C5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5B59D8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="005B59D8">
        <w:rPr>
          <w:rFonts w:ascii="Times New Roman" w:hAnsi="Times New Roman"/>
          <w:sz w:val="28"/>
          <w:szCs w:val="28"/>
          <w:lang w:val="en-US"/>
        </w:rPr>
        <w:t>firstNum</w:t>
      </w:r>
      <w:proofErr w:type="spellEnd"/>
      <w:r w:rsidRPr="005B59D8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5B59D8">
        <w:rPr>
          <w:rFonts w:ascii="Times New Roman" w:hAnsi="Times New Roman"/>
          <w:sz w:val="28"/>
          <w:szCs w:val="28"/>
          <w:lang w:val="en-US"/>
        </w:rPr>
        <w:t>temp</w:t>
      </w:r>
      <w:r w:rsidRPr="005B59D8">
        <w:rPr>
          <w:rFonts w:ascii="Times New Roman" w:hAnsi="Times New Roman"/>
          <w:sz w:val="28"/>
          <w:szCs w:val="28"/>
          <w:lang w:val="en-US"/>
        </w:rPr>
        <w:t>;</w:t>
      </w:r>
    </w:p>
    <w:p w14:paraId="1CC85CE6" w14:textId="38AA1802" w:rsidR="00BE3C5B" w:rsidRPr="00BE3C5B" w:rsidRDefault="00BE3C5B" w:rsidP="00BE3C5B">
      <w:pPr>
        <w:jc w:val="both"/>
        <w:rPr>
          <w:rFonts w:ascii="Times New Roman" w:hAnsi="Times New Roman"/>
          <w:sz w:val="28"/>
          <w:szCs w:val="28"/>
        </w:rPr>
      </w:pPr>
      <w:r w:rsidRPr="005B59D8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E3C5B">
        <w:rPr>
          <w:rFonts w:ascii="Times New Roman" w:hAnsi="Times New Roman"/>
          <w:sz w:val="28"/>
          <w:szCs w:val="28"/>
        </w:rPr>
        <w:t>cout</w:t>
      </w:r>
      <w:proofErr w:type="spellEnd"/>
      <w:r w:rsidRPr="00BE3C5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E3C5B">
        <w:rPr>
          <w:rFonts w:ascii="Times New Roman" w:hAnsi="Times New Roman"/>
          <w:sz w:val="28"/>
          <w:szCs w:val="28"/>
        </w:rPr>
        <w:t>&lt;&lt; "</w:t>
      </w:r>
      <w:proofErr w:type="gramEnd"/>
      <w:r w:rsidRPr="00BE3C5B">
        <w:rPr>
          <w:rFonts w:ascii="Times New Roman" w:hAnsi="Times New Roman"/>
          <w:sz w:val="28"/>
          <w:szCs w:val="28"/>
        </w:rPr>
        <w:t xml:space="preserve">Первое число равно " &lt;&lt; </w:t>
      </w:r>
      <w:proofErr w:type="spellStart"/>
      <w:r w:rsidR="005B59D8" w:rsidRPr="005B59D8">
        <w:rPr>
          <w:rFonts w:ascii="Times New Roman" w:hAnsi="Times New Roman"/>
          <w:sz w:val="28"/>
          <w:szCs w:val="28"/>
        </w:rPr>
        <w:t>firstNum</w:t>
      </w:r>
      <w:proofErr w:type="spellEnd"/>
      <w:r w:rsidRPr="00BE3C5B">
        <w:rPr>
          <w:rFonts w:ascii="Times New Roman" w:hAnsi="Times New Roman"/>
          <w:sz w:val="28"/>
          <w:szCs w:val="28"/>
        </w:rPr>
        <w:t xml:space="preserve"> &lt;&lt; </w:t>
      </w:r>
      <w:proofErr w:type="spellStart"/>
      <w:r w:rsidRPr="00BE3C5B">
        <w:rPr>
          <w:rFonts w:ascii="Times New Roman" w:hAnsi="Times New Roman"/>
          <w:sz w:val="28"/>
          <w:szCs w:val="28"/>
        </w:rPr>
        <w:t>endl</w:t>
      </w:r>
      <w:proofErr w:type="spellEnd"/>
      <w:r w:rsidRPr="00BE3C5B">
        <w:rPr>
          <w:rFonts w:ascii="Times New Roman" w:hAnsi="Times New Roman"/>
          <w:sz w:val="28"/>
          <w:szCs w:val="28"/>
        </w:rPr>
        <w:t>;</w:t>
      </w:r>
    </w:p>
    <w:p w14:paraId="4DA0AC62" w14:textId="119FA04D" w:rsidR="00BE3C5B" w:rsidRPr="00BE3C5B" w:rsidRDefault="00BE3C5B" w:rsidP="00BE3C5B">
      <w:pPr>
        <w:jc w:val="both"/>
        <w:rPr>
          <w:rFonts w:ascii="Times New Roman" w:hAnsi="Times New Roman"/>
          <w:sz w:val="28"/>
          <w:szCs w:val="28"/>
        </w:rPr>
      </w:pPr>
      <w:r w:rsidRPr="00BE3C5B">
        <w:rPr>
          <w:rFonts w:ascii="Times New Roman" w:hAnsi="Times New Roman"/>
          <w:sz w:val="28"/>
          <w:szCs w:val="28"/>
        </w:rPr>
        <w:tab/>
      </w:r>
      <w:proofErr w:type="spellStart"/>
      <w:r w:rsidRPr="00BE3C5B">
        <w:rPr>
          <w:rFonts w:ascii="Times New Roman" w:hAnsi="Times New Roman"/>
          <w:sz w:val="28"/>
          <w:szCs w:val="28"/>
        </w:rPr>
        <w:t>cout</w:t>
      </w:r>
      <w:proofErr w:type="spellEnd"/>
      <w:r w:rsidRPr="00BE3C5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E3C5B">
        <w:rPr>
          <w:rFonts w:ascii="Times New Roman" w:hAnsi="Times New Roman"/>
          <w:sz w:val="28"/>
          <w:szCs w:val="28"/>
        </w:rPr>
        <w:t>&lt;&lt; "</w:t>
      </w:r>
      <w:proofErr w:type="gramEnd"/>
      <w:r w:rsidRPr="00BE3C5B">
        <w:rPr>
          <w:rFonts w:ascii="Times New Roman" w:hAnsi="Times New Roman"/>
          <w:sz w:val="28"/>
          <w:szCs w:val="28"/>
        </w:rPr>
        <w:t xml:space="preserve">Второе число равно " &lt;&lt; </w:t>
      </w:r>
      <w:proofErr w:type="spellStart"/>
      <w:r w:rsidR="005B59D8">
        <w:rPr>
          <w:rFonts w:ascii="Times New Roman" w:hAnsi="Times New Roman"/>
          <w:sz w:val="28"/>
          <w:szCs w:val="28"/>
          <w:lang w:val="en-US"/>
        </w:rPr>
        <w:t>secondNum</w:t>
      </w:r>
      <w:proofErr w:type="spellEnd"/>
      <w:r w:rsidR="005B59D8" w:rsidRPr="00BE3C5B">
        <w:rPr>
          <w:rFonts w:ascii="Times New Roman" w:hAnsi="Times New Roman"/>
          <w:sz w:val="28"/>
          <w:szCs w:val="28"/>
        </w:rPr>
        <w:t xml:space="preserve"> </w:t>
      </w:r>
      <w:r w:rsidRPr="00BE3C5B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BE3C5B">
        <w:rPr>
          <w:rFonts w:ascii="Times New Roman" w:hAnsi="Times New Roman"/>
          <w:sz w:val="28"/>
          <w:szCs w:val="28"/>
        </w:rPr>
        <w:t>endl</w:t>
      </w:r>
      <w:proofErr w:type="spellEnd"/>
      <w:r w:rsidRPr="00BE3C5B">
        <w:rPr>
          <w:rFonts w:ascii="Times New Roman" w:hAnsi="Times New Roman"/>
          <w:sz w:val="28"/>
          <w:szCs w:val="28"/>
        </w:rPr>
        <w:t>;</w:t>
      </w:r>
    </w:p>
    <w:p w14:paraId="28021AB9" w14:textId="668A7C5F" w:rsidR="00BE3C5B" w:rsidRPr="00BE3C5B" w:rsidRDefault="00BE3C5B" w:rsidP="00BE3C5B">
      <w:pPr>
        <w:jc w:val="both"/>
        <w:rPr>
          <w:rFonts w:ascii="Times New Roman" w:hAnsi="Times New Roman"/>
          <w:color w:val="00B050"/>
          <w:sz w:val="28"/>
          <w:szCs w:val="28"/>
        </w:rPr>
      </w:pPr>
      <w:r w:rsidRPr="00BE3C5B">
        <w:rPr>
          <w:rFonts w:ascii="Times New Roman" w:hAnsi="Times New Roman"/>
          <w:sz w:val="28"/>
          <w:szCs w:val="28"/>
        </w:rPr>
        <w:tab/>
      </w:r>
    </w:p>
    <w:p w14:paraId="41146A2D" w14:textId="77777777" w:rsidR="007C5A9D" w:rsidRDefault="00BE3C5B" w:rsidP="00BE3C5B">
      <w:pPr>
        <w:jc w:val="both"/>
        <w:rPr>
          <w:rFonts w:ascii="Times New Roman" w:hAnsi="Times New Roman"/>
          <w:sz w:val="28"/>
          <w:szCs w:val="28"/>
        </w:rPr>
      </w:pPr>
      <w:r w:rsidRPr="00BE3C5B">
        <w:rPr>
          <w:rFonts w:ascii="Times New Roman" w:hAnsi="Times New Roman"/>
          <w:sz w:val="28"/>
          <w:szCs w:val="28"/>
        </w:rPr>
        <w:tab/>
      </w:r>
      <w:proofErr w:type="spellStart"/>
      <w:r w:rsidRPr="00BE3C5B">
        <w:rPr>
          <w:rFonts w:ascii="Times New Roman" w:hAnsi="Times New Roman"/>
          <w:sz w:val="28"/>
          <w:szCs w:val="28"/>
        </w:rPr>
        <w:t>return</w:t>
      </w:r>
      <w:proofErr w:type="spellEnd"/>
      <w:r w:rsidRPr="00BE3C5B">
        <w:rPr>
          <w:rFonts w:ascii="Times New Roman" w:hAnsi="Times New Roman"/>
          <w:sz w:val="28"/>
          <w:szCs w:val="28"/>
        </w:rPr>
        <w:t xml:space="preserve"> 0;</w:t>
      </w:r>
    </w:p>
    <w:p w14:paraId="197A554B" w14:textId="2EAD153C" w:rsidR="00FD566A" w:rsidRDefault="00BE3C5B" w:rsidP="00BE3C5B">
      <w:pPr>
        <w:jc w:val="both"/>
        <w:rPr>
          <w:rFonts w:ascii="Times New Roman" w:hAnsi="Times New Roman"/>
          <w:sz w:val="28"/>
          <w:szCs w:val="28"/>
        </w:rPr>
      </w:pPr>
      <w:r w:rsidRPr="00BE3C5B">
        <w:rPr>
          <w:rFonts w:ascii="Times New Roman" w:hAnsi="Times New Roman"/>
          <w:sz w:val="28"/>
          <w:szCs w:val="28"/>
        </w:rPr>
        <w:t>}</w:t>
      </w:r>
    </w:p>
    <w:p w14:paraId="4B156D9E" w14:textId="7155EC07" w:rsidR="00BE3C5B" w:rsidRDefault="007C5A9D" w:rsidP="00BE3C5B">
      <w:pPr>
        <w:spacing w:before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84CBC63" wp14:editId="3CA82E69">
            <wp:extent cx="4983495" cy="2571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840" cy="257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BF53" w14:textId="69D22558" w:rsidR="00BE3C5B" w:rsidRDefault="00BE3C5B" w:rsidP="00BE3C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DEFA332" w14:textId="2D54832A" w:rsidR="005B59D8" w:rsidRDefault="005B59D8" w:rsidP="00BE3C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E38BF79" w14:textId="77777777" w:rsidR="005B59D8" w:rsidRDefault="005B59D8" w:rsidP="00BE3C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BE840C8" w14:textId="77777777" w:rsidR="00FB157A" w:rsidRPr="00FD566A" w:rsidRDefault="00FB157A" w:rsidP="00BE3C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6CC01F3" w14:textId="35F154BB" w:rsidR="00FD566A" w:rsidRPr="00BC6D3C" w:rsidRDefault="00FD566A" w:rsidP="00FB758E">
      <w:pPr>
        <w:pStyle w:val="Heading1"/>
        <w:spacing w:before="0" w:line="360" w:lineRule="auto"/>
        <w:rPr>
          <w:rFonts w:ascii="Times New Roman" w:hAnsi="Times New Roman"/>
          <w:color w:val="auto"/>
          <w:sz w:val="32"/>
          <w:szCs w:val="32"/>
        </w:rPr>
      </w:pPr>
      <w:bookmarkStart w:id="12" w:name="_Toc64630026"/>
      <w:r w:rsidRPr="00BC6D3C">
        <w:rPr>
          <w:rFonts w:ascii="Times New Roman" w:hAnsi="Times New Roman"/>
          <w:color w:val="auto"/>
          <w:sz w:val="32"/>
          <w:szCs w:val="32"/>
        </w:rPr>
        <w:t>Задача 5</w:t>
      </w:r>
      <w:bookmarkEnd w:id="12"/>
    </w:p>
    <w:p w14:paraId="6EA39AAC" w14:textId="60E873A2" w:rsidR="00FD566A" w:rsidRPr="00FD566A" w:rsidRDefault="00FD566A" w:rsidP="00FB758E">
      <w:pPr>
        <w:pStyle w:val="BodyText"/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D566A">
        <w:rPr>
          <w:rFonts w:ascii="Times New Roman" w:hAnsi="Times New Roman" w:cs="Times New Roman"/>
          <w:sz w:val="28"/>
          <w:szCs w:val="28"/>
        </w:rPr>
        <w:t xml:space="preserve">Решить задачу </w:t>
      </w:r>
      <w:proofErr w:type="gramStart"/>
      <w:r w:rsidRPr="00FD566A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FD566A">
        <w:rPr>
          <w:rFonts w:ascii="Times New Roman" w:hAnsi="Times New Roman" w:cs="Times New Roman"/>
          <w:sz w:val="28"/>
          <w:szCs w:val="28"/>
        </w:rPr>
        <w:t xml:space="preserve"> не используя дополнительную переменную.</w:t>
      </w:r>
    </w:p>
    <w:p w14:paraId="064C5AA3" w14:textId="37826242" w:rsidR="00FD566A" w:rsidRPr="00BC6D3C" w:rsidRDefault="00BC6D3C" w:rsidP="00FB758E">
      <w:pPr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BC6D3C">
        <w:rPr>
          <w:rFonts w:ascii="Times New Roman" w:hAnsi="Times New Roman"/>
          <w:b/>
          <w:bCs/>
          <w:i/>
          <w:iCs/>
          <w:sz w:val="28"/>
          <w:szCs w:val="28"/>
        </w:rPr>
        <w:t>Состав данных</w:t>
      </w:r>
    </w:p>
    <w:tbl>
      <w:tblPr>
        <w:tblStyle w:val="TableGrid"/>
        <w:tblW w:w="4367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4605"/>
        <w:gridCol w:w="1938"/>
      </w:tblGrid>
      <w:tr w:rsidR="00E7681F" w:rsidRPr="000C5FCB" w14:paraId="681E95CC" w14:textId="77777777" w:rsidTr="00F90A30">
        <w:trPr>
          <w:trHeight w:val="644"/>
          <w:jc w:val="center"/>
        </w:trPr>
        <w:tc>
          <w:tcPr>
            <w:tcW w:w="860" w:type="pct"/>
            <w:noWrap/>
            <w:vAlign w:val="center"/>
            <w:hideMark/>
          </w:tcPr>
          <w:p w14:paraId="73AF90F9" w14:textId="77777777" w:rsidR="00E7681F" w:rsidRPr="000C5FCB" w:rsidRDefault="00E7681F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0C5FCB">
              <w:rPr>
                <w:rFonts w:ascii="Times New Roman" w:eastAsia="Times New Roman" w:hAnsi="Times New Roman"/>
                <w:b/>
                <w:bCs/>
                <w:sz w:val="28"/>
              </w:rPr>
              <w:t>Имя</w:t>
            </w:r>
          </w:p>
        </w:tc>
        <w:tc>
          <w:tcPr>
            <w:tcW w:w="2868" w:type="pct"/>
            <w:vAlign w:val="center"/>
            <w:hideMark/>
          </w:tcPr>
          <w:p w14:paraId="31598743" w14:textId="77777777" w:rsidR="00E7681F" w:rsidRPr="000C5FCB" w:rsidRDefault="00E7681F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0C5FCB">
              <w:rPr>
                <w:rFonts w:ascii="Times New Roman" w:eastAsia="Times New Roman" w:hAnsi="Times New Roman"/>
                <w:b/>
                <w:bCs/>
                <w:sz w:val="28"/>
              </w:rPr>
              <w:t>Смысл</w:t>
            </w:r>
          </w:p>
        </w:tc>
        <w:tc>
          <w:tcPr>
            <w:tcW w:w="1272" w:type="pct"/>
            <w:vAlign w:val="center"/>
          </w:tcPr>
          <w:p w14:paraId="52A6E7FC" w14:textId="77777777" w:rsidR="00E7681F" w:rsidRPr="000C5FCB" w:rsidRDefault="00E7681F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</w:rPr>
              <w:t>Тип</w:t>
            </w:r>
          </w:p>
        </w:tc>
      </w:tr>
      <w:tr w:rsidR="00E7681F" w:rsidRPr="000C5FCB" w14:paraId="6C97C408" w14:textId="77777777" w:rsidTr="00F90A30">
        <w:trPr>
          <w:trHeight w:val="6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7865987C" w14:textId="09D7DF6D" w:rsidR="00E7681F" w:rsidRPr="009455FA" w:rsidRDefault="009455FA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b/>
                <w:sz w:val="28"/>
                <w:u w:val="single"/>
              </w:rPr>
            </w:pPr>
            <w:r w:rsidRPr="009455FA">
              <w:rPr>
                <w:rFonts w:ascii="Times New Roman" w:eastAsia="Times New Roman" w:hAnsi="Times New Roman"/>
                <w:b/>
                <w:sz w:val="28"/>
                <w:u w:val="single"/>
              </w:rPr>
              <w:t>Исходные данные</w:t>
            </w:r>
          </w:p>
        </w:tc>
      </w:tr>
      <w:tr w:rsidR="00E7681F" w:rsidRPr="000C5FCB" w14:paraId="62D68F73" w14:textId="77777777" w:rsidTr="00F90A30">
        <w:trPr>
          <w:trHeight w:val="644"/>
          <w:jc w:val="center"/>
        </w:trPr>
        <w:tc>
          <w:tcPr>
            <w:tcW w:w="860" w:type="pct"/>
            <w:vAlign w:val="center"/>
            <w:hideMark/>
          </w:tcPr>
          <w:p w14:paraId="154851D5" w14:textId="2384DF46" w:rsidR="00E7681F" w:rsidRPr="009455FA" w:rsidRDefault="007C5A9D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firstNum</w:t>
            </w:r>
            <w:proofErr w:type="spellEnd"/>
          </w:p>
        </w:tc>
        <w:tc>
          <w:tcPr>
            <w:tcW w:w="2868" w:type="pct"/>
            <w:vAlign w:val="center"/>
          </w:tcPr>
          <w:p w14:paraId="127813A6" w14:textId="0BFDE387" w:rsidR="00E7681F" w:rsidRPr="009455FA" w:rsidRDefault="00E7681F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455FA">
              <w:rPr>
                <w:rFonts w:ascii="Times New Roman" w:eastAsia="Times New Roman" w:hAnsi="Times New Roman"/>
                <w:sz w:val="28"/>
                <w:szCs w:val="28"/>
              </w:rPr>
              <w:t>Ввод переменной</w:t>
            </w:r>
          </w:p>
        </w:tc>
        <w:tc>
          <w:tcPr>
            <w:tcW w:w="1272" w:type="pct"/>
            <w:vAlign w:val="center"/>
          </w:tcPr>
          <w:p w14:paraId="239694C8" w14:textId="77777777" w:rsidR="00E7681F" w:rsidRPr="009455FA" w:rsidRDefault="00E7681F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</w:rPr>
            </w:pPr>
            <w:r w:rsidRPr="009455FA">
              <w:rPr>
                <w:rFonts w:ascii="Times New Roman" w:eastAsia="Times New Roman" w:hAnsi="Times New Roman"/>
                <w:sz w:val="28"/>
              </w:rPr>
              <w:t>Целый</w:t>
            </w:r>
          </w:p>
        </w:tc>
      </w:tr>
      <w:tr w:rsidR="00E7681F" w:rsidRPr="000C5FCB" w14:paraId="306330B2" w14:textId="77777777" w:rsidTr="00F90A30">
        <w:trPr>
          <w:trHeight w:val="644"/>
          <w:jc w:val="center"/>
        </w:trPr>
        <w:tc>
          <w:tcPr>
            <w:tcW w:w="860" w:type="pct"/>
            <w:vAlign w:val="center"/>
          </w:tcPr>
          <w:p w14:paraId="5C4A23F7" w14:textId="0D2F382E" w:rsidR="00E7681F" w:rsidRPr="009455FA" w:rsidRDefault="007C5A9D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secondNUm</w:t>
            </w:r>
            <w:proofErr w:type="spellEnd"/>
          </w:p>
        </w:tc>
        <w:tc>
          <w:tcPr>
            <w:tcW w:w="2868" w:type="pct"/>
            <w:vAlign w:val="center"/>
          </w:tcPr>
          <w:p w14:paraId="235297DE" w14:textId="6D9399F2" w:rsidR="00E7681F" w:rsidRPr="009455FA" w:rsidRDefault="00E7681F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9455FA">
              <w:rPr>
                <w:rFonts w:ascii="Times New Roman" w:eastAsia="Times New Roman" w:hAnsi="Times New Roman"/>
                <w:sz w:val="28"/>
              </w:rPr>
              <w:t>Ввод второй переменной</w:t>
            </w:r>
          </w:p>
        </w:tc>
        <w:tc>
          <w:tcPr>
            <w:tcW w:w="1272" w:type="pct"/>
            <w:vAlign w:val="center"/>
          </w:tcPr>
          <w:p w14:paraId="3298F106" w14:textId="77777777" w:rsidR="00E7681F" w:rsidRPr="009455FA" w:rsidRDefault="00E7681F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9455FA">
              <w:rPr>
                <w:rFonts w:ascii="Times New Roman" w:eastAsia="Times New Roman" w:hAnsi="Times New Roman"/>
                <w:sz w:val="28"/>
              </w:rPr>
              <w:t>Целый</w:t>
            </w:r>
          </w:p>
        </w:tc>
      </w:tr>
      <w:tr w:rsidR="009455FA" w:rsidRPr="000C5FCB" w14:paraId="6705314C" w14:textId="77777777" w:rsidTr="009455FA">
        <w:trPr>
          <w:trHeight w:val="644"/>
          <w:jc w:val="center"/>
        </w:trPr>
        <w:tc>
          <w:tcPr>
            <w:tcW w:w="5000" w:type="pct"/>
            <w:gridSpan w:val="3"/>
            <w:vAlign w:val="center"/>
          </w:tcPr>
          <w:p w14:paraId="34BA380E" w14:textId="1130C7BF" w:rsidR="009455FA" w:rsidRPr="009455FA" w:rsidRDefault="009455FA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b/>
                <w:bCs/>
                <w:sz w:val="28"/>
                <w:u w:val="single"/>
              </w:rPr>
            </w:pPr>
            <w:r w:rsidRPr="009455FA">
              <w:rPr>
                <w:rFonts w:ascii="Times New Roman" w:eastAsia="Times New Roman" w:hAnsi="Times New Roman"/>
                <w:b/>
                <w:bCs/>
                <w:sz w:val="28"/>
                <w:u w:val="single"/>
              </w:rPr>
              <w:t>Выходные данные</w:t>
            </w:r>
          </w:p>
        </w:tc>
      </w:tr>
      <w:tr w:rsidR="009455FA" w:rsidRPr="000C5FCB" w14:paraId="5A447E75" w14:textId="77777777" w:rsidTr="00F90A30">
        <w:trPr>
          <w:trHeight w:val="644"/>
          <w:jc w:val="center"/>
        </w:trPr>
        <w:tc>
          <w:tcPr>
            <w:tcW w:w="860" w:type="pct"/>
            <w:vAlign w:val="center"/>
          </w:tcPr>
          <w:p w14:paraId="2574E63F" w14:textId="7597CA03" w:rsidR="009455FA" w:rsidRPr="009455FA" w:rsidRDefault="007C5A9D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lang w:val="en-US"/>
              </w:rPr>
              <w:t>firstNum</w:t>
            </w:r>
            <w:proofErr w:type="spellEnd"/>
          </w:p>
        </w:tc>
        <w:tc>
          <w:tcPr>
            <w:tcW w:w="2868" w:type="pct"/>
            <w:vAlign w:val="center"/>
          </w:tcPr>
          <w:p w14:paraId="10B1D38F" w14:textId="561F6891" w:rsidR="009455FA" w:rsidRPr="009455FA" w:rsidRDefault="009455FA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9455FA">
              <w:rPr>
                <w:rFonts w:ascii="Times New Roman" w:eastAsia="Times New Roman" w:hAnsi="Times New Roman"/>
                <w:sz w:val="28"/>
              </w:rPr>
              <w:t>Вывод первой переменной</w:t>
            </w:r>
          </w:p>
        </w:tc>
        <w:tc>
          <w:tcPr>
            <w:tcW w:w="1272" w:type="pct"/>
            <w:vAlign w:val="center"/>
          </w:tcPr>
          <w:p w14:paraId="110DD22B" w14:textId="19BD2319" w:rsidR="009455FA" w:rsidRPr="009455FA" w:rsidRDefault="009455FA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9455FA">
              <w:rPr>
                <w:rFonts w:ascii="Times New Roman" w:eastAsia="Times New Roman" w:hAnsi="Times New Roman"/>
                <w:sz w:val="28"/>
              </w:rPr>
              <w:t>Целый</w:t>
            </w:r>
          </w:p>
        </w:tc>
      </w:tr>
      <w:tr w:rsidR="009455FA" w:rsidRPr="000C5FCB" w14:paraId="4A20ED4E" w14:textId="77777777" w:rsidTr="00F90A30">
        <w:trPr>
          <w:trHeight w:val="644"/>
          <w:jc w:val="center"/>
        </w:trPr>
        <w:tc>
          <w:tcPr>
            <w:tcW w:w="860" w:type="pct"/>
            <w:vAlign w:val="center"/>
          </w:tcPr>
          <w:p w14:paraId="6BFF7EA1" w14:textId="22013C5F" w:rsidR="009455FA" w:rsidRPr="007C5A9D" w:rsidRDefault="007C5A9D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secondN</w:t>
            </w:r>
            <w:proofErr w:type="spellEnd"/>
            <w:r>
              <w:rPr>
                <w:rFonts w:ascii="Times New Roman" w:eastAsia="Times New Roman" w:hAnsi="Times New Roman"/>
                <w:sz w:val="28"/>
                <w:lang w:val="en-US"/>
              </w:rPr>
              <w:t>um</w:t>
            </w:r>
          </w:p>
        </w:tc>
        <w:tc>
          <w:tcPr>
            <w:tcW w:w="2868" w:type="pct"/>
            <w:vAlign w:val="center"/>
          </w:tcPr>
          <w:p w14:paraId="43A9C80C" w14:textId="0DE64630" w:rsidR="009455FA" w:rsidRPr="009455FA" w:rsidRDefault="009455FA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9455FA">
              <w:rPr>
                <w:rFonts w:ascii="Times New Roman" w:eastAsia="Times New Roman" w:hAnsi="Times New Roman"/>
                <w:sz w:val="28"/>
              </w:rPr>
              <w:t>Вывод второй переменной</w:t>
            </w:r>
          </w:p>
        </w:tc>
        <w:tc>
          <w:tcPr>
            <w:tcW w:w="1272" w:type="pct"/>
            <w:vAlign w:val="center"/>
          </w:tcPr>
          <w:p w14:paraId="636C3B04" w14:textId="33F4E2D9" w:rsidR="009455FA" w:rsidRPr="009455FA" w:rsidRDefault="009455FA" w:rsidP="00F90A3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9455FA">
              <w:rPr>
                <w:rFonts w:ascii="Times New Roman" w:eastAsia="Times New Roman" w:hAnsi="Times New Roman"/>
                <w:sz w:val="28"/>
              </w:rPr>
              <w:t>Целый</w:t>
            </w:r>
          </w:p>
        </w:tc>
      </w:tr>
    </w:tbl>
    <w:p w14:paraId="02E704CB" w14:textId="77777777" w:rsidR="00E7681F" w:rsidRPr="00FD566A" w:rsidRDefault="00E7681F">
      <w:pPr>
        <w:spacing w:after="200" w:line="276" w:lineRule="auto"/>
        <w:rPr>
          <w:rFonts w:ascii="Times New Roman" w:hAnsi="Times New Roman"/>
          <w:sz w:val="28"/>
          <w:szCs w:val="28"/>
        </w:rPr>
      </w:pPr>
    </w:p>
    <w:p w14:paraId="60CD9C69" w14:textId="23439878" w:rsidR="00FD566A" w:rsidRPr="00BC610E" w:rsidRDefault="00FD566A">
      <w:pPr>
        <w:spacing w:after="200" w:line="276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  <w:r w:rsidRPr="00BC610E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FD566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bookmarkEnd w:id="3"/>
    <w:p w14:paraId="23CA5B19" w14:textId="77777777" w:rsidR="00BE3C5B" w:rsidRPr="00433CA5" w:rsidRDefault="00BE3C5B" w:rsidP="00433CA5">
      <w:pPr>
        <w:rPr>
          <w:rFonts w:ascii="Times New Roman" w:eastAsiaTheme="majorEastAsia" w:hAnsi="Times New Roman"/>
          <w:sz w:val="28"/>
          <w:szCs w:val="28"/>
          <w:lang w:val="en-US"/>
        </w:rPr>
      </w:pPr>
      <w:r w:rsidRPr="00433CA5">
        <w:rPr>
          <w:rFonts w:ascii="Times New Roman" w:eastAsiaTheme="majorEastAsia" w:hAnsi="Times New Roman"/>
          <w:sz w:val="28"/>
          <w:szCs w:val="28"/>
          <w:lang w:val="en-US"/>
        </w:rPr>
        <w:t>#include &lt;iostream&gt;</w:t>
      </w:r>
    </w:p>
    <w:p w14:paraId="25158981" w14:textId="708F1ABF" w:rsidR="00BE3C5B" w:rsidRPr="00433CA5" w:rsidRDefault="00BE3C5B" w:rsidP="00433CA5">
      <w:pPr>
        <w:rPr>
          <w:rFonts w:ascii="Times New Roman" w:eastAsiaTheme="majorEastAsia" w:hAnsi="Times New Roman"/>
          <w:sz w:val="28"/>
          <w:szCs w:val="28"/>
          <w:lang w:val="en-US"/>
        </w:rPr>
      </w:pPr>
      <w:r w:rsidRPr="00433CA5">
        <w:rPr>
          <w:rFonts w:ascii="Times New Roman" w:eastAsiaTheme="majorEastAsia" w:hAnsi="Times New Roman"/>
          <w:sz w:val="28"/>
          <w:szCs w:val="28"/>
          <w:lang w:val="en-US"/>
        </w:rPr>
        <w:t>#include &lt;</w:t>
      </w:r>
      <w:proofErr w:type="spellStart"/>
      <w:r w:rsidR="007C5A9D">
        <w:rPr>
          <w:rFonts w:ascii="Times New Roman" w:eastAsiaTheme="majorEastAsia" w:hAnsi="Times New Roman"/>
          <w:sz w:val="28"/>
          <w:szCs w:val="28"/>
          <w:lang w:val="en-US"/>
        </w:rPr>
        <w:t>m</w:t>
      </w:r>
      <w:r w:rsidRPr="00433CA5">
        <w:rPr>
          <w:rFonts w:ascii="Times New Roman" w:eastAsiaTheme="majorEastAsia" w:hAnsi="Times New Roman"/>
          <w:sz w:val="28"/>
          <w:szCs w:val="28"/>
          <w:lang w:val="en-US"/>
        </w:rPr>
        <w:t>ath.h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  <w:lang w:val="en-US"/>
        </w:rPr>
        <w:t>&gt;</w:t>
      </w:r>
    </w:p>
    <w:p w14:paraId="4648CEEA" w14:textId="77777777" w:rsidR="00BE3C5B" w:rsidRPr="00433CA5" w:rsidRDefault="00BE3C5B" w:rsidP="00433CA5">
      <w:pPr>
        <w:rPr>
          <w:rFonts w:ascii="Times New Roman" w:eastAsiaTheme="majorEastAsia" w:hAnsi="Times New Roman"/>
          <w:sz w:val="28"/>
          <w:szCs w:val="28"/>
          <w:lang w:val="en-US"/>
        </w:rPr>
      </w:pPr>
      <w:r w:rsidRPr="00433CA5">
        <w:rPr>
          <w:rFonts w:ascii="Times New Roman" w:eastAsiaTheme="majorEastAsia" w:hAnsi="Times New Roman"/>
          <w:sz w:val="28"/>
          <w:szCs w:val="28"/>
          <w:lang w:val="en-US"/>
        </w:rPr>
        <w:t>#include &lt;</w:t>
      </w:r>
      <w:proofErr w:type="spellStart"/>
      <w:r w:rsidRPr="00433CA5">
        <w:rPr>
          <w:rFonts w:ascii="Times New Roman" w:eastAsiaTheme="majorEastAsia" w:hAnsi="Times New Roman"/>
          <w:sz w:val="28"/>
          <w:szCs w:val="28"/>
          <w:lang w:val="en-US"/>
        </w:rPr>
        <w:t>conio.h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  <w:lang w:val="en-US"/>
        </w:rPr>
        <w:t>&gt;</w:t>
      </w:r>
    </w:p>
    <w:p w14:paraId="7236B18F" w14:textId="77777777" w:rsidR="00BE3C5B" w:rsidRPr="00433CA5" w:rsidRDefault="00BE3C5B" w:rsidP="00433CA5">
      <w:pPr>
        <w:rPr>
          <w:rFonts w:ascii="Times New Roman" w:eastAsiaTheme="majorEastAsia" w:hAnsi="Times New Roman"/>
          <w:sz w:val="28"/>
          <w:szCs w:val="28"/>
          <w:lang w:val="en-US"/>
        </w:rPr>
      </w:pPr>
      <w:r w:rsidRPr="00433CA5">
        <w:rPr>
          <w:rFonts w:ascii="Times New Roman" w:eastAsiaTheme="majorEastAsia" w:hAnsi="Times New Roman"/>
          <w:sz w:val="28"/>
          <w:szCs w:val="28"/>
          <w:lang w:val="en-US"/>
        </w:rPr>
        <w:lastRenderedPageBreak/>
        <w:t>#include &lt;locale&gt;</w:t>
      </w:r>
    </w:p>
    <w:p w14:paraId="3746B0E3" w14:textId="77777777" w:rsidR="00BE3C5B" w:rsidRPr="00433CA5" w:rsidRDefault="00BE3C5B" w:rsidP="00433CA5">
      <w:pPr>
        <w:rPr>
          <w:rFonts w:ascii="Times New Roman" w:eastAsiaTheme="majorEastAsia" w:hAnsi="Times New Roman"/>
          <w:sz w:val="28"/>
          <w:szCs w:val="28"/>
          <w:lang w:val="en-US"/>
        </w:rPr>
      </w:pPr>
      <w:r w:rsidRPr="00433CA5">
        <w:rPr>
          <w:rFonts w:ascii="Times New Roman" w:eastAsiaTheme="majorEastAsia" w:hAnsi="Times New Roman"/>
          <w:sz w:val="28"/>
          <w:szCs w:val="28"/>
          <w:lang w:val="en-US"/>
        </w:rPr>
        <w:t>#include &lt;</w:t>
      </w:r>
      <w:proofErr w:type="spellStart"/>
      <w:r w:rsidRPr="00433CA5">
        <w:rPr>
          <w:rFonts w:ascii="Times New Roman" w:eastAsiaTheme="majorEastAsia" w:hAnsi="Times New Roman"/>
          <w:sz w:val="28"/>
          <w:szCs w:val="28"/>
          <w:lang w:val="en-US"/>
        </w:rPr>
        <w:t>stdlib.h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  <w:lang w:val="en-US"/>
        </w:rPr>
        <w:t>&gt;</w:t>
      </w:r>
    </w:p>
    <w:p w14:paraId="2DFCCAB5" w14:textId="3D020394" w:rsidR="00BE3C5B" w:rsidRDefault="00BE3C5B" w:rsidP="00433CA5">
      <w:pPr>
        <w:rPr>
          <w:rFonts w:ascii="Times New Roman" w:eastAsiaTheme="majorEastAsia" w:hAnsi="Times New Roman"/>
          <w:sz w:val="28"/>
          <w:szCs w:val="28"/>
          <w:lang w:val="en-US"/>
        </w:rPr>
      </w:pPr>
      <w:r w:rsidRPr="00433CA5">
        <w:rPr>
          <w:rFonts w:ascii="Times New Roman" w:eastAsiaTheme="majorEastAsia" w:hAnsi="Times New Roman"/>
          <w:sz w:val="28"/>
          <w:szCs w:val="28"/>
          <w:lang w:val="en-US"/>
        </w:rPr>
        <w:t>#include &lt;</w:t>
      </w:r>
      <w:proofErr w:type="spellStart"/>
      <w:r w:rsidRPr="00433CA5">
        <w:rPr>
          <w:rFonts w:ascii="Times New Roman" w:eastAsiaTheme="majorEastAsia" w:hAnsi="Times New Roman"/>
          <w:sz w:val="28"/>
          <w:szCs w:val="28"/>
          <w:lang w:val="en-US"/>
        </w:rPr>
        <w:t>time.h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  <w:lang w:val="en-US"/>
        </w:rPr>
        <w:t>&gt;</w:t>
      </w:r>
    </w:p>
    <w:p w14:paraId="115017B7" w14:textId="77777777" w:rsidR="007C5A9D" w:rsidRPr="00433CA5" w:rsidRDefault="007C5A9D" w:rsidP="00433CA5">
      <w:pPr>
        <w:rPr>
          <w:rFonts w:ascii="Times New Roman" w:eastAsiaTheme="majorEastAsia" w:hAnsi="Times New Roman"/>
          <w:sz w:val="28"/>
          <w:szCs w:val="28"/>
          <w:lang w:val="en-US"/>
        </w:rPr>
      </w:pPr>
    </w:p>
    <w:p w14:paraId="55F95E37" w14:textId="77777777" w:rsidR="00BE3C5B" w:rsidRPr="00433CA5" w:rsidRDefault="00BE3C5B" w:rsidP="00433CA5">
      <w:pPr>
        <w:rPr>
          <w:rFonts w:ascii="Times New Roman" w:eastAsiaTheme="majorEastAsia" w:hAnsi="Times New Roman"/>
          <w:sz w:val="28"/>
          <w:szCs w:val="28"/>
          <w:lang w:val="en-US"/>
        </w:rPr>
      </w:pPr>
      <w:r w:rsidRPr="00433CA5">
        <w:rPr>
          <w:rFonts w:ascii="Times New Roman" w:eastAsiaTheme="majorEastAsia" w:hAnsi="Times New Roman"/>
          <w:sz w:val="28"/>
          <w:szCs w:val="28"/>
          <w:lang w:val="en-US"/>
        </w:rPr>
        <w:t>using namespace std;</w:t>
      </w:r>
    </w:p>
    <w:p w14:paraId="51452964" w14:textId="4FABF5A2" w:rsidR="00BE3C5B" w:rsidRPr="00BC610E" w:rsidRDefault="00BE3C5B" w:rsidP="00433CA5">
      <w:pPr>
        <w:rPr>
          <w:rFonts w:ascii="Times New Roman" w:eastAsiaTheme="majorEastAsia" w:hAnsi="Times New Roman"/>
          <w:sz w:val="28"/>
          <w:szCs w:val="28"/>
          <w:lang w:val="en-US"/>
        </w:rPr>
      </w:pPr>
      <w:r w:rsidRPr="00433CA5">
        <w:rPr>
          <w:rFonts w:ascii="Times New Roman" w:eastAsiaTheme="majorEastAsia" w:hAnsi="Times New Roman"/>
          <w:sz w:val="28"/>
          <w:szCs w:val="28"/>
          <w:lang w:val="en-US"/>
        </w:rPr>
        <w:t>int main()</w:t>
      </w:r>
      <w:r w:rsidR="007C5A9D">
        <w:rPr>
          <w:rFonts w:ascii="Times New Roman" w:eastAsiaTheme="majorEastAsia" w:hAnsi="Times New Roman"/>
          <w:sz w:val="28"/>
          <w:szCs w:val="28"/>
          <w:lang w:val="en-US"/>
        </w:rPr>
        <w:t xml:space="preserve"> </w:t>
      </w:r>
      <w:r w:rsidRPr="00BC610E">
        <w:rPr>
          <w:rFonts w:ascii="Times New Roman" w:eastAsiaTheme="majorEastAsia" w:hAnsi="Times New Roman"/>
          <w:sz w:val="28"/>
          <w:szCs w:val="28"/>
          <w:lang w:val="en-US"/>
        </w:rPr>
        <w:t>{</w:t>
      </w:r>
    </w:p>
    <w:p w14:paraId="6551BCAA" w14:textId="77777777" w:rsidR="00BE3C5B" w:rsidRPr="00F90A30" w:rsidRDefault="00BE3C5B" w:rsidP="00433CA5">
      <w:pPr>
        <w:rPr>
          <w:rFonts w:ascii="Times New Roman" w:eastAsiaTheme="majorEastAsia" w:hAnsi="Times New Roman"/>
          <w:sz w:val="28"/>
          <w:szCs w:val="28"/>
        </w:rPr>
      </w:pPr>
      <w:r w:rsidRPr="00BC610E">
        <w:rPr>
          <w:rFonts w:ascii="Times New Roman" w:eastAsiaTheme="majorEastAsia" w:hAnsi="Times New Roman"/>
          <w:sz w:val="28"/>
          <w:szCs w:val="28"/>
          <w:lang w:val="en-US"/>
        </w:rPr>
        <w:tab/>
      </w:r>
      <w:proofErr w:type="spellStart"/>
      <w:r w:rsidRPr="00BC610E">
        <w:rPr>
          <w:rFonts w:ascii="Times New Roman" w:eastAsiaTheme="majorEastAsia" w:hAnsi="Times New Roman"/>
          <w:sz w:val="28"/>
          <w:szCs w:val="28"/>
          <w:lang w:val="en-US"/>
        </w:rPr>
        <w:t>setlocale</w:t>
      </w:r>
      <w:proofErr w:type="spellEnd"/>
      <w:r w:rsidRPr="00F90A30">
        <w:rPr>
          <w:rFonts w:ascii="Times New Roman" w:eastAsiaTheme="majorEastAsia" w:hAnsi="Times New Roman"/>
          <w:sz w:val="28"/>
          <w:szCs w:val="28"/>
        </w:rPr>
        <w:t>(0, "");</w:t>
      </w:r>
    </w:p>
    <w:p w14:paraId="0BBFAFB6" w14:textId="7CF883BD" w:rsidR="00BE3C5B" w:rsidRPr="00F90A30" w:rsidRDefault="00BE3C5B" w:rsidP="00433CA5">
      <w:pPr>
        <w:rPr>
          <w:rFonts w:ascii="Times New Roman" w:eastAsiaTheme="majorEastAsia" w:hAnsi="Times New Roman"/>
          <w:sz w:val="28"/>
          <w:szCs w:val="28"/>
        </w:rPr>
      </w:pPr>
      <w:r w:rsidRPr="00F90A30">
        <w:rPr>
          <w:rFonts w:ascii="Times New Roman" w:eastAsiaTheme="majorEastAsia" w:hAnsi="Times New Roman"/>
          <w:sz w:val="28"/>
          <w:szCs w:val="28"/>
        </w:rPr>
        <w:tab/>
      </w:r>
      <w:r w:rsidRPr="00BC610E">
        <w:rPr>
          <w:rFonts w:ascii="Times New Roman" w:eastAsiaTheme="majorEastAsia" w:hAnsi="Times New Roman"/>
          <w:sz w:val="28"/>
          <w:szCs w:val="28"/>
          <w:lang w:val="en-US"/>
        </w:rPr>
        <w:t>int</w:t>
      </w:r>
      <w:r w:rsidRPr="00F90A30">
        <w:rPr>
          <w:rFonts w:ascii="Times New Roman" w:eastAsiaTheme="majorEastAsia" w:hAnsi="Times New Roman"/>
          <w:sz w:val="28"/>
          <w:szCs w:val="28"/>
        </w:rPr>
        <w:t xml:space="preserve"> </w:t>
      </w:r>
      <w:proofErr w:type="spellStart"/>
      <w:r w:rsidR="007C5A9D">
        <w:rPr>
          <w:rFonts w:ascii="Times New Roman" w:eastAsiaTheme="majorEastAsia" w:hAnsi="Times New Roman"/>
          <w:sz w:val="28"/>
          <w:szCs w:val="28"/>
          <w:lang w:val="en-US"/>
        </w:rPr>
        <w:t>firstNum</w:t>
      </w:r>
      <w:proofErr w:type="spellEnd"/>
      <w:r w:rsidRPr="00F90A30">
        <w:rPr>
          <w:rFonts w:ascii="Times New Roman" w:eastAsiaTheme="majorEastAsia" w:hAnsi="Times New Roman"/>
          <w:sz w:val="28"/>
          <w:szCs w:val="28"/>
        </w:rPr>
        <w:t xml:space="preserve">, </w:t>
      </w:r>
      <w:proofErr w:type="spellStart"/>
      <w:r w:rsidR="007C5A9D">
        <w:rPr>
          <w:rFonts w:ascii="Times New Roman" w:eastAsiaTheme="majorEastAsia" w:hAnsi="Times New Roman"/>
          <w:sz w:val="28"/>
          <w:szCs w:val="28"/>
          <w:lang w:val="en-US"/>
        </w:rPr>
        <w:t>SecondNum</w:t>
      </w:r>
      <w:proofErr w:type="spellEnd"/>
      <w:r w:rsidRPr="00F90A30">
        <w:rPr>
          <w:rFonts w:ascii="Times New Roman" w:eastAsiaTheme="majorEastAsia" w:hAnsi="Times New Roman"/>
          <w:sz w:val="28"/>
          <w:szCs w:val="28"/>
        </w:rPr>
        <w:t>;</w:t>
      </w:r>
    </w:p>
    <w:p w14:paraId="53C48673" w14:textId="77777777" w:rsidR="00BE3C5B" w:rsidRPr="00BC610E" w:rsidRDefault="00BE3C5B" w:rsidP="00433CA5">
      <w:pPr>
        <w:rPr>
          <w:rFonts w:ascii="Times New Roman" w:eastAsiaTheme="majorEastAsia" w:hAnsi="Times New Roman"/>
          <w:sz w:val="28"/>
          <w:szCs w:val="28"/>
          <w:lang w:val="en-US"/>
        </w:rPr>
      </w:pPr>
      <w:r w:rsidRPr="00F90A30">
        <w:rPr>
          <w:rFonts w:ascii="Times New Roman" w:eastAsiaTheme="majorEastAsia" w:hAnsi="Times New Roman"/>
          <w:sz w:val="28"/>
          <w:szCs w:val="28"/>
        </w:rPr>
        <w:tab/>
      </w:r>
      <w:proofErr w:type="spellStart"/>
      <w:r w:rsidRPr="00BC610E">
        <w:rPr>
          <w:rFonts w:ascii="Times New Roman" w:eastAsiaTheme="majorEastAsia" w:hAnsi="Times New Roman"/>
          <w:sz w:val="28"/>
          <w:szCs w:val="28"/>
          <w:lang w:val="en-US"/>
        </w:rPr>
        <w:t>cout</w:t>
      </w:r>
      <w:proofErr w:type="spellEnd"/>
      <w:r w:rsidRPr="00F90A30">
        <w:rPr>
          <w:rFonts w:ascii="Times New Roman" w:eastAsiaTheme="majorEastAsia" w:hAnsi="Times New Roman"/>
          <w:sz w:val="28"/>
          <w:szCs w:val="28"/>
        </w:rPr>
        <w:t xml:space="preserve"> &lt;&lt; "</w:t>
      </w:r>
      <w:r w:rsidRPr="00433CA5">
        <w:rPr>
          <w:rFonts w:ascii="Times New Roman" w:eastAsiaTheme="majorEastAsia" w:hAnsi="Times New Roman"/>
          <w:sz w:val="28"/>
          <w:szCs w:val="28"/>
        </w:rPr>
        <w:t>введите</w:t>
      </w:r>
      <w:r w:rsidRPr="00F90A30">
        <w:rPr>
          <w:rFonts w:ascii="Times New Roman" w:eastAsiaTheme="majorEastAsia" w:hAnsi="Times New Roman"/>
          <w:sz w:val="28"/>
          <w:szCs w:val="28"/>
        </w:rPr>
        <w:t xml:space="preserve"> </w:t>
      </w:r>
      <w:r w:rsidRPr="00433CA5">
        <w:rPr>
          <w:rFonts w:ascii="Times New Roman" w:eastAsiaTheme="majorEastAsia" w:hAnsi="Times New Roman"/>
          <w:sz w:val="28"/>
          <w:szCs w:val="28"/>
        </w:rPr>
        <w:t>первую</w:t>
      </w:r>
      <w:r w:rsidRPr="00F90A30">
        <w:rPr>
          <w:rFonts w:ascii="Times New Roman" w:eastAsiaTheme="majorEastAsia" w:hAnsi="Times New Roman"/>
          <w:sz w:val="28"/>
          <w:szCs w:val="28"/>
        </w:rPr>
        <w:t xml:space="preserve"> </w:t>
      </w:r>
      <w:r w:rsidRPr="00433CA5">
        <w:rPr>
          <w:rFonts w:ascii="Times New Roman" w:eastAsiaTheme="majorEastAsia" w:hAnsi="Times New Roman"/>
          <w:sz w:val="28"/>
          <w:szCs w:val="28"/>
        </w:rPr>
        <w:t>переменную</w:t>
      </w:r>
      <w:r w:rsidRPr="00F90A30">
        <w:rPr>
          <w:rFonts w:ascii="Times New Roman" w:eastAsiaTheme="majorEastAsia" w:hAnsi="Times New Roman"/>
          <w:sz w:val="28"/>
          <w:szCs w:val="28"/>
        </w:rPr>
        <w:t xml:space="preserve">" </w:t>
      </w:r>
      <w:r w:rsidRPr="00BC610E">
        <w:rPr>
          <w:rFonts w:ascii="Times New Roman" w:eastAsiaTheme="majorEastAsia" w:hAnsi="Times New Roman"/>
          <w:sz w:val="28"/>
          <w:szCs w:val="28"/>
          <w:lang w:val="en-US"/>
        </w:rPr>
        <w:t xml:space="preserve">&lt;&lt; </w:t>
      </w:r>
      <w:proofErr w:type="spellStart"/>
      <w:r w:rsidRPr="00BC610E">
        <w:rPr>
          <w:rFonts w:ascii="Times New Roman" w:eastAsiaTheme="majorEastAsia" w:hAnsi="Times New Roman"/>
          <w:sz w:val="28"/>
          <w:szCs w:val="28"/>
          <w:lang w:val="en-US"/>
        </w:rPr>
        <w:t>endl</w:t>
      </w:r>
      <w:proofErr w:type="spellEnd"/>
      <w:r w:rsidRPr="00BC610E">
        <w:rPr>
          <w:rFonts w:ascii="Times New Roman" w:eastAsiaTheme="majorEastAsia" w:hAnsi="Times New Roman"/>
          <w:sz w:val="28"/>
          <w:szCs w:val="28"/>
          <w:lang w:val="en-US"/>
        </w:rPr>
        <w:t>;</w:t>
      </w:r>
    </w:p>
    <w:p w14:paraId="3566BF7F" w14:textId="321A1F4D" w:rsidR="00BE3C5B" w:rsidRPr="00433CA5" w:rsidRDefault="00BE3C5B" w:rsidP="00433CA5">
      <w:pPr>
        <w:rPr>
          <w:rFonts w:ascii="Times New Roman" w:eastAsiaTheme="majorEastAsia" w:hAnsi="Times New Roman"/>
          <w:sz w:val="28"/>
          <w:szCs w:val="28"/>
        </w:rPr>
      </w:pPr>
      <w:r w:rsidRPr="00BC610E">
        <w:rPr>
          <w:rFonts w:ascii="Times New Roman" w:eastAsiaTheme="majorEastAsia" w:hAnsi="Times New Roman"/>
          <w:sz w:val="28"/>
          <w:szCs w:val="28"/>
          <w:lang w:val="en-US"/>
        </w:rPr>
        <w:tab/>
      </w:r>
      <w:proofErr w:type="spellStart"/>
      <w:proofErr w:type="gramStart"/>
      <w:r w:rsidRPr="00433CA5">
        <w:rPr>
          <w:rFonts w:ascii="Times New Roman" w:eastAsiaTheme="majorEastAsia" w:hAnsi="Times New Roman"/>
          <w:sz w:val="28"/>
          <w:szCs w:val="28"/>
        </w:rPr>
        <w:t>cin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</w:rPr>
        <w:t xml:space="preserve"> &gt;</w:t>
      </w:r>
      <w:proofErr w:type="gramEnd"/>
      <w:r w:rsidRPr="00433CA5">
        <w:rPr>
          <w:rFonts w:ascii="Times New Roman" w:eastAsiaTheme="majorEastAsia" w:hAnsi="Times New Roman"/>
          <w:sz w:val="28"/>
          <w:szCs w:val="28"/>
        </w:rPr>
        <w:t xml:space="preserve">&gt; </w:t>
      </w:r>
      <w:proofErr w:type="spellStart"/>
      <w:r w:rsidR="007C5A9D">
        <w:rPr>
          <w:rFonts w:ascii="Times New Roman" w:eastAsiaTheme="majorEastAsia" w:hAnsi="Times New Roman"/>
          <w:sz w:val="28"/>
          <w:szCs w:val="28"/>
          <w:lang w:val="en-US"/>
        </w:rPr>
        <w:t>firstNum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</w:rPr>
        <w:t>;</w:t>
      </w:r>
    </w:p>
    <w:p w14:paraId="41CD3D2F" w14:textId="77777777" w:rsidR="00BE3C5B" w:rsidRPr="00433CA5" w:rsidRDefault="00BE3C5B" w:rsidP="00433CA5">
      <w:pPr>
        <w:rPr>
          <w:rFonts w:ascii="Times New Roman" w:eastAsiaTheme="majorEastAsia" w:hAnsi="Times New Roman"/>
          <w:sz w:val="28"/>
          <w:szCs w:val="28"/>
        </w:rPr>
      </w:pPr>
      <w:r w:rsidRPr="00433CA5">
        <w:rPr>
          <w:rFonts w:ascii="Times New Roman" w:eastAsiaTheme="majorEastAsia" w:hAnsi="Times New Roman"/>
          <w:sz w:val="28"/>
          <w:szCs w:val="28"/>
        </w:rPr>
        <w:tab/>
      </w:r>
      <w:proofErr w:type="spellStart"/>
      <w:r w:rsidRPr="00433CA5">
        <w:rPr>
          <w:rFonts w:ascii="Times New Roman" w:eastAsiaTheme="majorEastAsia" w:hAnsi="Times New Roman"/>
          <w:sz w:val="28"/>
          <w:szCs w:val="28"/>
        </w:rPr>
        <w:t>cout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</w:rPr>
        <w:t xml:space="preserve"> </w:t>
      </w:r>
      <w:proofErr w:type="gramStart"/>
      <w:r w:rsidRPr="00433CA5">
        <w:rPr>
          <w:rFonts w:ascii="Times New Roman" w:eastAsiaTheme="majorEastAsia" w:hAnsi="Times New Roman"/>
          <w:sz w:val="28"/>
          <w:szCs w:val="28"/>
        </w:rPr>
        <w:t>&lt;&lt; "</w:t>
      </w:r>
      <w:proofErr w:type="gramEnd"/>
      <w:r w:rsidRPr="00433CA5">
        <w:rPr>
          <w:rFonts w:ascii="Times New Roman" w:eastAsiaTheme="majorEastAsia" w:hAnsi="Times New Roman"/>
          <w:sz w:val="28"/>
          <w:szCs w:val="28"/>
        </w:rPr>
        <w:t xml:space="preserve">введите вторую переменную" &lt;&lt; </w:t>
      </w:r>
      <w:proofErr w:type="spellStart"/>
      <w:r w:rsidRPr="00433CA5">
        <w:rPr>
          <w:rFonts w:ascii="Times New Roman" w:eastAsiaTheme="majorEastAsia" w:hAnsi="Times New Roman"/>
          <w:sz w:val="28"/>
          <w:szCs w:val="28"/>
        </w:rPr>
        <w:t>endl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</w:rPr>
        <w:t>;</w:t>
      </w:r>
    </w:p>
    <w:p w14:paraId="17D74289" w14:textId="2C8E899A" w:rsidR="00BE3C5B" w:rsidRPr="00433CA5" w:rsidRDefault="00BE3C5B" w:rsidP="00433CA5">
      <w:pPr>
        <w:rPr>
          <w:rFonts w:ascii="Times New Roman" w:eastAsiaTheme="majorEastAsia" w:hAnsi="Times New Roman"/>
          <w:sz w:val="28"/>
          <w:szCs w:val="28"/>
        </w:rPr>
      </w:pPr>
      <w:r w:rsidRPr="00433CA5">
        <w:rPr>
          <w:rFonts w:ascii="Times New Roman" w:eastAsiaTheme="majorEastAsia" w:hAnsi="Times New Roman"/>
          <w:sz w:val="28"/>
          <w:szCs w:val="28"/>
        </w:rPr>
        <w:tab/>
      </w:r>
      <w:proofErr w:type="spellStart"/>
      <w:proofErr w:type="gramStart"/>
      <w:r w:rsidRPr="00433CA5">
        <w:rPr>
          <w:rFonts w:ascii="Times New Roman" w:eastAsiaTheme="majorEastAsia" w:hAnsi="Times New Roman"/>
          <w:sz w:val="28"/>
          <w:szCs w:val="28"/>
        </w:rPr>
        <w:t>cin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</w:rPr>
        <w:t xml:space="preserve"> &gt;</w:t>
      </w:r>
      <w:proofErr w:type="gramEnd"/>
      <w:r w:rsidRPr="00433CA5">
        <w:rPr>
          <w:rFonts w:ascii="Times New Roman" w:eastAsiaTheme="majorEastAsia" w:hAnsi="Times New Roman"/>
          <w:sz w:val="28"/>
          <w:szCs w:val="28"/>
        </w:rPr>
        <w:t xml:space="preserve">&gt; </w:t>
      </w:r>
      <w:proofErr w:type="spellStart"/>
      <w:r w:rsidR="007C5A9D">
        <w:rPr>
          <w:rFonts w:ascii="Times New Roman" w:eastAsiaTheme="majorEastAsia" w:hAnsi="Times New Roman"/>
          <w:sz w:val="28"/>
          <w:szCs w:val="28"/>
          <w:lang w:val="en-US"/>
        </w:rPr>
        <w:t>SecondNum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</w:rPr>
        <w:t>;</w:t>
      </w:r>
    </w:p>
    <w:p w14:paraId="38204F79" w14:textId="2B08A58C" w:rsidR="00BE3C5B" w:rsidRPr="00433CA5" w:rsidRDefault="00BE3C5B" w:rsidP="00433CA5">
      <w:pPr>
        <w:rPr>
          <w:rFonts w:ascii="Times New Roman" w:eastAsiaTheme="majorEastAsia" w:hAnsi="Times New Roman"/>
          <w:sz w:val="28"/>
          <w:szCs w:val="28"/>
        </w:rPr>
      </w:pPr>
      <w:r w:rsidRPr="00433CA5">
        <w:rPr>
          <w:rFonts w:ascii="Times New Roman" w:eastAsiaTheme="majorEastAsia" w:hAnsi="Times New Roman"/>
          <w:sz w:val="28"/>
          <w:szCs w:val="28"/>
        </w:rPr>
        <w:tab/>
      </w:r>
      <w:proofErr w:type="spellStart"/>
      <w:proofErr w:type="gramStart"/>
      <w:r w:rsidRPr="00433CA5">
        <w:rPr>
          <w:rFonts w:ascii="Times New Roman" w:eastAsiaTheme="majorEastAsia" w:hAnsi="Times New Roman"/>
          <w:sz w:val="28"/>
          <w:szCs w:val="28"/>
        </w:rPr>
        <w:t>swap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</w:rPr>
        <w:t>(</w:t>
      </w:r>
      <w:proofErr w:type="spellStart"/>
      <w:proofErr w:type="gramEnd"/>
      <w:r w:rsidR="007C5A9D">
        <w:rPr>
          <w:rFonts w:ascii="Times New Roman" w:eastAsiaTheme="majorEastAsia" w:hAnsi="Times New Roman"/>
          <w:sz w:val="28"/>
          <w:szCs w:val="28"/>
          <w:lang w:val="en-US"/>
        </w:rPr>
        <w:t>firstNum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</w:rPr>
        <w:t xml:space="preserve">, </w:t>
      </w:r>
      <w:proofErr w:type="spellStart"/>
      <w:r w:rsidR="007C5A9D">
        <w:rPr>
          <w:rFonts w:ascii="Times New Roman" w:eastAsiaTheme="majorEastAsia" w:hAnsi="Times New Roman"/>
          <w:sz w:val="28"/>
          <w:szCs w:val="28"/>
          <w:lang w:val="en-US"/>
        </w:rPr>
        <w:t>SecondNum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</w:rPr>
        <w:t>);</w:t>
      </w:r>
    </w:p>
    <w:p w14:paraId="4A95964B" w14:textId="7A47DFC1" w:rsidR="00BE3C5B" w:rsidRPr="00433CA5" w:rsidRDefault="00BE3C5B" w:rsidP="00433CA5">
      <w:pPr>
        <w:rPr>
          <w:rFonts w:ascii="Times New Roman" w:eastAsiaTheme="majorEastAsia" w:hAnsi="Times New Roman"/>
          <w:sz w:val="28"/>
          <w:szCs w:val="28"/>
        </w:rPr>
      </w:pPr>
      <w:r w:rsidRPr="00433CA5">
        <w:rPr>
          <w:rFonts w:ascii="Times New Roman" w:eastAsiaTheme="majorEastAsia" w:hAnsi="Times New Roman"/>
          <w:sz w:val="28"/>
          <w:szCs w:val="28"/>
        </w:rPr>
        <w:tab/>
      </w:r>
      <w:proofErr w:type="spellStart"/>
      <w:r w:rsidRPr="00433CA5">
        <w:rPr>
          <w:rFonts w:ascii="Times New Roman" w:eastAsiaTheme="majorEastAsia" w:hAnsi="Times New Roman"/>
          <w:sz w:val="28"/>
          <w:szCs w:val="28"/>
        </w:rPr>
        <w:t>cout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</w:rPr>
        <w:t xml:space="preserve"> </w:t>
      </w:r>
      <w:proofErr w:type="gramStart"/>
      <w:r w:rsidRPr="00433CA5">
        <w:rPr>
          <w:rFonts w:ascii="Times New Roman" w:eastAsiaTheme="majorEastAsia" w:hAnsi="Times New Roman"/>
          <w:sz w:val="28"/>
          <w:szCs w:val="28"/>
        </w:rPr>
        <w:t>&lt;&lt; "</w:t>
      </w:r>
      <w:proofErr w:type="gramEnd"/>
      <w:r w:rsidR="007C5A9D">
        <w:rPr>
          <w:rFonts w:ascii="Times New Roman" w:eastAsiaTheme="majorEastAsia" w:hAnsi="Times New Roman"/>
          <w:sz w:val="28"/>
          <w:szCs w:val="28"/>
        </w:rPr>
        <w:t>П</w:t>
      </w:r>
      <w:r w:rsidRPr="00433CA5">
        <w:rPr>
          <w:rFonts w:ascii="Times New Roman" w:eastAsiaTheme="majorEastAsia" w:hAnsi="Times New Roman"/>
          <w:sz w:val="28"/>
          <w:szCs w:val="28"/>
        </w:rPr>
        <w:t xml:space="preserve">ервая переменная равна " &lt;&lt; </w:t>
      </w:r>
      <w:proofErr w:type="spellStart"/>
      <w:r w:rsidR="007C5A9D">
        <w:rPr>
          <w:rFonts w:ascii="Times New Roman" w:eastAsiaTheme="majorEastAsia" w:hAnsi="Times New Roman"/>
          <w:sz w:val="28"/>
          <w:szCs w:val="28"/>
          <w:lang w:val="en-US"/>
        </w:rPr>
        <w:t>firstNum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</w:rPr>
        <w:t xml:space="preserve"> &lt;&lt; ",</w:t>
      </w:r>
      <w:r w:rsidR="007C5A9D">
        <w:rPr>
          <w:rFonts w:ascii="Times New Roman" w:eastAsiaTheme="majorEastAsia" w:hAnsi="Times New Roman"/>
          <w:sz w:val="28"/>
          <w:szCs w:val="28"/>
        </w:rPr>
        <w:t xml:space="preserve"> </w:t>
      </w:r>
      <w:r w:rsidRPr="00433CA5">
        <w:rPr>
          <w:rFonts w:ascii="Times New Roman" w:eastAsiaTheme="majorEastAsia" w:hAnsi="Times New Roman"/>
          <w:sz w:val="28"/>
          <w:szCs w:val="28"/>
        </w:rPr>
        <w:t xml:space="preserve">а вторая " &lt;&lt; </w:t>
      </w:r>
      <w:proofErr w:type="spellStart"/>
      <w:r w:rsidR="007C5A9D">
        <w:rPr>
          <w:rFonts w:ascii="Times New Roman" w:eastAsiaTheme="majorEastAsia" w:hAnsi="Times New Roman"/>
          <w:sz w:val="28"/>
          <w:szCs w:val="28"/>
          <w:lang w:val="en-US"/>
        </w:rPr>
        <w:t>SecondNum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</w:rPr>
        <w:t xml:space="preserve"> &lt;&lt; </w:t>
      </w:r>
      <w:proofErr w:type="spellStart"/>
      <w:r w:rsidRPr="00433CA5">
        <w:rPr>
          <w:rFonts w:ascii="Times New Roman" w:eastAsiaTheme="majorEastAsia" w:hAnsi="Times New Roman"/>
          <w:sz w:val="28"/>
          <w:szCs w:val="28"/>
        </w:rPr>
        <w:t>endl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</w:rPr>
        <w:t>;</w:t>
      </w:r>
    </w:p>
    <w:p w14:paraId="67B3A412" w14:textId="77777777" w:rsidR="00BE3C5B" w:rsidRPr="00433CA5" w:rsidRDefault="00BE3C5B" w:rsidP="00433CA5">
      <w:pPr>
        <w:rPr>
          <w:rFonts w:ascii="Times New Roman" w:eastAsiaTheme="majorEastAsia" w:hAnsi="Times New Roman"/>
          <w:sz w:val="28"/>
          <w:szCs w:val="28"/>
        </w:rPr>
      </w:pPr>
      <w:r w:rsidRPr="00433CA5">
        <w:rPr>
          <w:rFonts w:ascii="Times New Roman" w:eastAsiaTheme="majorEastAsia" w:hAnsi="Times New Roman"/>
          <w:sz w:val="28"/>
          <w:szCs w:val="28"/>
        </w:rPr>
        <w:tab/>
      </w:r>
      <w:proofErr w:type="spellStart"/>
      <w:r w:rsidRPr="00433CA5">
        <w:rPr>
          <w:rFonts w:ascii="Times New Roman" w:eastAsiaTheme="majorEastAsia" w:hAnsi="Times New Roman"/>
          <w:sz w:val="28"/>
          <w:szCs w:val="28"/>
        </w:rPr>
        <w:t>return</w:t>
      </w:r>
      <w:proofErr w:type="spellEnd"/>
      <w:r w:rsidRPr="00433CA5">
        <w:rPr>
          <w:rFonts w:ascii="Times New Roman" w:eastAsiaTheme="majorEastAsia" w:hAnsi="Times New Roman"/>
          <w:sz w:val="28"/>
          <w:szCs w:val="28"/>
        </w:rPr>
        <w:t xml:space="preserve"> 0;</w:t>
      </w:r>
    </w:p>
    <w:p w14:paraId="733D039D" w14:textId="35B0F2F4" w:rsidR="00BE3C5B" w:rsidRDefault="00BE3C5B" w:rsidP="00433CA5">
      <w:pPr>
        <w:rPr>
          <w:rFonts w:ascii="Times New Roman" w:eastAsiaTheme="majorEastAsia" w:hAnsi="Times New Roman"/>
          <w:sz w:val="28"/>
          <w:szCs w:val="28"/>
        </w:rPr>
      </w:pPr>
      <w:r w:rsidRPr="00433CA5">
        <w:rPr>
          <w:rFonts w:ascii="Times New Roman" w:eastAsiaTheme="majorEastAsia" w:hAnsi="Times New Roman"/>
          <w:sz w:val="28"/>
          <w:szCs w:val="28"/>
        </w:rPr>
        <w:t>}</w:t>
      </w:r>
    </w:p>
    <w:p w14:paraId="606550BB" w14:textId="39E3D829" w:rsidR="00A771C0" w:rsidRDefault="007C5A9D" w:rsidP="00A771C0">
      <w:pPr>
        <w:spacing w:before="120" w:line="360" w:lineRule="auto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noProof/>
          <w:sz w:val="28"/>
          <w:szCs w:val="28"/>
        </w:rPr>
        <w:drawing>
          <wp:inline distT="0" distB="0" distL="0" distR="0" wp14:anchorId="74E87CBA" wp14:editId="704D3D3B">
            <wp:extent cx="5940425" cy="2714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F872" w14:textId="77777777" w:rsidR="00FB157A" w:rsidRPr="00433CA5" w:rsidRDefault="00FB157A" w:rsidP="00A771C0">
      <w:pPr>
        <w:spacing w:before="120" w:line="360" w:lineRule="auto"/>
        <w:rPr>
          <w:rFonts w:ascii="Times New Roman" w:eastAsiaTheme="majorEastAsia" w:hAnsi="Times New Roman"/>
          <w:sz w:val="28"/>
          <w:szCs w:val="28"/>
        </w:rPr>
      </w:pPr>
    </w:p>
    <w:sectPr w:rsidR="00FB157A" w:rsidRPr="00433CA5" w:rsidSect="006C1ED9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2FB6B" w14:textId="77777777" w:rsidR="00862F70" w:rsidRDefault="00862F70" w:rsidP="005B36F4">
      <w:r>
        <w:separator/>
      </w:r>
    </w:p>
  </w:endnote>
  <w:endnote w:type="continuationSeparator" w:id="0">
    <w:p w14:paraId="06F89790" w14:textId="77777777" w:rsidR="00862F70" w:rsidRDefault="00862F70" w:rsidP="005B3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275485"/>
      <w:docPartObj>
        <w:docPartGallery w:val="Page Numbers (Bottom of Page)"/>
        <w:docPartUnique/>
      </w:docPartObj>
    </w:sdtPr>
    <w:sdtContent>
      <w:p w14:paraId="4BEAD462" w14:textId="77777777" w:rsidR="00F90A30" w:rsidRDefault="00F90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AE28653" w14:textId="77777777" w:rsidR="00F90A30" w:rsidRDefault="00F90A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FBBFB" w14:textId="77777777" w:rsidR="00F90A30" w:rsidRPr="006C1ED9" w:rsidRDefault="00F90A30" w:rsidP="006C1ED9">
    <w:pPr>
      <w:pStyle w:val="Footer"/>
      <w:jc w:val="center"/>
      <w:rPr>
        <w:rFonts w:ascii="Times New Roman" w:hAnsi="Times New Roman"/>
        <w:sz w:val="28"/>
        <w:szCs w:val="28"/>
      </w:rPr>
    </w:pPr>
    <w:r w:rsidRPr="006C1ED9">
      <w:rPr>
        <w:rFonts w:ascii="Times New Roman" w:hAnsi="Times New Roman"/>
        <w:sz w:val="28"/>
        <w:szCs w:val="28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5D140" w14:textId="77777777" w:rsidR="00862F70" w:rsidRDefault="00862F70" w:rsidP="005B36F4">
      <w:r>
        <w:separator/>
      </w:r>
    </w:p>
  </w:footnote>
  <w:footnote w:type="continuationSeparator" w:id="0">
    <w:p w14:paraId="43E647C6" w14:textId="77777777" w:rsidR="00862F70" w:rsidRDefault="00862F70" w:rsidP="005B3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06101"/>
    <w:multiLevelType w:val="hybridMultilevel"/>
    <w:tmpl w:val="C3BEF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712D"/>
    <w:multiLevelType w:val="hybridMultilevel"/>
    <w:tmpl w:val="C3BEF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0DDA"/>
    <w:multiLevelType w:val="hybridMultilevel"/>
    <w:tmpl w:val="7DC8FD94"/>
    <w:lvl w:ilvl="0" w:tplc="A8B602C8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E5689"/>
    <w:multiLevelType w:val="hybridMultilevel"/>
    <w:tmpl w:val="C3BEF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10122"/>
    <w:multiLevelType w:val="hybridMultilevel"/>
    <w:tmpl w:val="66843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02A36"/>
    <w:multiLevelType w:val="hybridMultilevel"/>
    <w:tmpl w:val="C3BEF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47A10"/>
    <w:multiLevelType w:val="hybridMultilevel"/>
    <w:tmpl w:val="955C5B10"/>
    <w:lvl w:ilvl="0" w:tplc="CA0A7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01971"/>
    <w:multiLevelType w:val="hybridMultilevel"/>
    <w:tmpl w:val="48181AF6"/>
    <w:lvl w:ilvl="0" w:tplc="CA0A7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6F4"/>
    <w:rsid w:val="00004C87"/>
    <w:rsid w:val="000073AF"/>
    <w:rsid w:val="00010CD8"/>
    <w:rsid w:val="00016292"/>
    <w:rsid w:val="00025AFF"/>
    <w:rsid w:val="0003018A"/>
    <w:rsid w:val="000422FA"/>
    <w:rsid w:val="00060FA0"/>
    <w:rsid w:val="00064686"/>
    <w:rsid w:val="000878DB"/>
    <w:rsid w:val="00095565"/>
    <w:rsid w:val="00095639"/>
    <w:rsid w:val="000A10AA"/>
    <w:rsid w:val="000C2205"/>
    <w:rsid w:val="000C5FCB"/>
    <w:rsid w:val="000D2B5A"/>
    <w:rsid w:val="000F521A"/>
    <w:rsid w:val="00112D94"/>
    <w:rsid w:val="00123E18"/>
    <w:rsid w:val="001250A8"/>
    <w:rsid w:val="00144F86"/>
    <w:rsid w:val="001564B9"/>
    <w:rsid w:val="00157A24"/>
    <w:rsid w:val="00161AA2"/>
    <w:rsid w:val="001B193E"/>
    <w:rsid w:val="001B79A7"/>
    <w:rsid w:val="001F1B04"/>
    <w:rsid w:val="001F2E67"/>
    <w:rsid w:val="001F3BE8"/>
    <w:rsid w:val="001F4111"/>
    <w:rsid w:val="00236E54"/>
    <w:rsid w:val="00246B1F"/>
    <w:rsid w:val="002514C8"/>
    <w:rsid w:val="0025732B"/>
    <w:rsid w:val="00263BB4"/>
    <w:rsid w:val="00270032"/>
    <w:rsid w:val="002A1B50"/>
    <w:rsid w:val="002A2FEC"/>
    <w:rsid w:val="002B7390"/>
    <w:rsid w:val="002C3D03"/>
    <w:rsid w:val="002C3D30"/>
    <w:rsid w:val="002D4356"/>
    <w:rsid w:val="002E1946"/>
    <w:rsid w:val="002E4801"/>
    <w:rsid w:val="002E7A61"/>
    <w:rsid w:val="002E7E97"/>
    <w:rsid w:val="002F366A"/>
    <w:rsid w:val="0030129B"/>
    <w:rsid w:val="003072E6"/>
    <w:rsid w:val="00317BA8"/>
    <w:rsid w:val="00334316"/>
    <w:rsid w:val="0034207E"/>
    <w:rsid w:val="00346CD1"/>
    <w:rsid w:val="00351C3D"/>
    <w:rsid w:val="00364602"/>
    <w:rsid w:val="00364A51"/>
    <w:rsid w:val="003670B3"/>
    <w:rsid w:val="00380865"/>
    <w:rsid w:val="003842FE"/>
    <w:rsid w:val="00392B84"/>
    <w:rsid w:val="00393B36"/>
    <w:rsid w:val="003A7C0C"/>
    <w:rsid w:val="003B4EE3"/>
    <w:rsid w:val="003C239F"/>
    <w:rsid w:val="003E2115"/>
    <w:rsid w:val="003E2272"/>
    <w:rsid w:val="003F5409"/>
    <w:rsid w:val="00400635"/>
    <w:rsid w:val="00404D78"/>
    <w:rsid w:val="00410AE6"/>
    <w:rsid w:val="004179A0"/>
    <w:rsid w:val="00422B84"/>
    <w:rsid w:val="00433CA5"/>
    <w:rsid w:val="00473356"/>
    <w:rsid w:val="00476B42"/>
    <w:rsid w:val="00481C8D"/>
    <w:rsid w:val="00487D0C"/>
    <w:rsid w:val="004B5D20"/>
    <w:rsid w:val="004C0769"/>
    <w:rsid w:val="004D6044"/>
    <w:rsid w:val="004E6E61"/>
    <w:rsid w:val="00526A24"/>
    <w:rsid w:val="00546775"/>
    <w:rsid w:val="00556021"/>
    <w:rsid w:val="0056016B"/>
    <w:rsid w:val="00571174"/>
    <w:rsid w:val="0057171E"/>
    <w:rsid w:val="0057413D"/>
    <w:rsid w:val="00591CE6"/>
    <w:rsid w:val="005A27D6"/>
    <w:rsid w:val="005A5733"/>
    <w:rsid w:val="005B1B0F"/>
    <w:rsid w:val="005B36F4"/>
    <w:rsid w:val="005B59D8"/>
    <w:rsid w:val="005C2029"/>
    <w:rsid w:val="005D41FA"/>
    <w:rsid w:val="005E68AD"/>
    <w:rsid w:val="005F4BDB"/>
    <w:rsid w:val="006018CD"/>
    <w:rsid w:val="00603C21"/>
    <w:rsid w:val="0060763D"/>
    <w:rsid w:val="00614377"/>
    <w:rsid w:val="0062199B"/>
    <w:rsid w:val="00643431"/>
    <w:rsid w:val="00651AE2"/>
    <w:rsid w:val="00655CF1"/>
    <w:rsid w:val="00661EC7"/>
    <w:rsid w:val="00674C81"/>
    <w:rsid w:val="00685273"/>
    <w:rsid w:val="00687E11"/>
    <w:rsid w:val="00694F12"/>
    <w:rsid w:val="006C1ED9"/>
    <w:rsid w:val="006D189C"/>
    <w:rsid w:val="006E1415"/>
    <w:rsid w:val="006E4A12"/>
    <w:rsid w:val="006E5F88"/>
    <w:rsid w:val="00711E97"/>
    <w:rsid w:val="0071528A"/>
    <w:rsid w:val="007205A1"/>
    <w:rsid w:val="00730909"/>
    <w:rsid w:val="00730EC6"/>
    <w:rsid w:val="007406F5"/>
    <w:rsid w:val="00753E79"/>
    <w:rsid w:val="00754762"/>
    <w:rsid w:val="0076559C"/>
    <w:rsid w:val="007755E1"/>
    <w:rsid w:val="007910CA"/>
    <w:rsid w:val="00794B9A"/>
    <w:rsid w:val="00795538"/>
    <w:rsid w:val="007A391F"/>
    <w:rsid w:val="007C52BF"/>
    <w:rsid w:val="007C5A9D"/>
    <w:rsid w:val="007D25B2"/>
    <w:rsid w:val="007E19F7"/>
    <w:rsid w:val="007E44F0"/>
    <w:rsid w:val="007F3BCA"/>
    <w:rsid w:val="00806F54"/>
    <w:rsid w:val="00812D7B"/>
    <w:rsid w:val="00812EA3"/>
    <w:rsid w:val="00842C48"/>
    <w:rsid w:val="00843F62"/>
    <w:rsid w:val="008575C8"/>
    <w:rsid w:val="00862F70"/>
    <w:rsid w:val="008644AE"/>
    <w:rsid w:val="008738E3"/>
    <w:rsid w:val="008769E3"/>
    <w:rsid w:val="008834CE"/>
    <w:rsid w:val="008B7722"/>
    <w:rsid w:val="008D7B54"/>
    <w:rsid w:val="008F5693"/>
    <w:rsid w:val="009455FA"/>
    <w:rsid w:val="00964C9D"/>
    <w:rsid w:val="00971EF5"/>
    <w:rsid w:val="00977D15"/>
    <w:rsid w:val="0099238D"/>
    <w:rsid w:val="00993BCD"/>
    <w:rsid w:val="00995C64"/>
    <w:rsid w:val="00996352"/>
    <w:rsid w:val="009A3DBA"/>
    <w:rsid w:val="009B1131"/>
    <w:rsid w:val="009B1FE2"/>
    <w:rsid w:val="009B2D39"/>
    <w:rsid w:val="009E306B"/>
    <w:rsid w:val="009E650B"/>
    <w:rsid w:val="009E7322"/>
    <w:rsid w:val="009F0BCE"/>
    <w:rsid w:val="009F60A6"/>
    <w:rsid w:val="00A07930"/>
    <w:rsid w:val="00A07DAD"/>
    <w:rsid w:val="00A50E21"/>
    <w:rsid w:val="00A72EE9"/>
    <w:rsid w:val="00A73DED"/>
    <w:rsid w:val="00A771C0"/>
    <w:rsid w:val="00A86489"/>
    <w:rsid w:val="00A917AF"/>
    <w:rsid w:val="00AA2601"/>
    <w:rsid w:val="00AA482B"/>
    <w:rsid w:val="00AC68B2"/>
    <w:rsid w:val="00AC73B7"/>
    <w:rsid w:val="00AC76F6"/>
    <w:rsid w:val="00AD2494"/>
    <w:rsid w:val="00AF34AD"/>
    <w:rsid w:val="00B012DD"/>
    <w:rsid w:val="00B104F8"/>
    <w:rsid w:val="00B121C7"/>
    <w:rsid w:val="00B2210F"/>
    <w:rsid w:val="00B36C9C"/>
    <w:rsid w:val="00B6305F"/>
    <w:rsid w:val="00B6704E"/>
    <w:rsid w:val="00B7071F"/>
    <w:rsid w:val="00B7157B"/>
    <w:rsid w:val="00B71E46"/>
    <w:rsid w:val="00B75ACE"/>
    <w:rsid w:val="00B918DA"/>
    <w:rsid w:val="00B97C79"/>
    <w:rsid w:val="00BB0AC1"/>
    <w:rsid w:val="00BB0CC2"/>
    <w:rsid w:val="00BB0DFB"/>
    <w:rsid w:val="00BB4AC2"/>
    <w:rsid w:val="00BC0AC3"/>
    <w:rsid w:val="00BC35FF"/>
    <w:rsid w:val="00BC610E"/>
    <w:rsid w:val="00BC6D3C"/>
    <w:rsid w:val="00BD1136"/>
    <w:rsid w:val="00BD583B"/>
    <w:rsid w:val="00BE3C5B"/>
    <w:rsid w:val="00BE5A91"/>
    <w:rsid w:val="00BF06CA"/>
    <w:rsid w:val="00BF46FB"/>
    <w:rsid w:val="00C07250"/>
    <w:rsid w:val="00C3536B"/>
    <w:rsid w:val="00C46B2D"/>
    <w:rsid w:val="00C5354B"/>
    <w:rsid w:val="00C6769C"/>
    <w:rsid w:val="00C825EA"/>
    <w:rsid w:val="00CA103C"/>
    <w:rsid w:val="00CB615D"/>
    <w:rsid w:val="00CC5730"/>
    <w:rsid w:val="00CE016A"/>
    <w:rsid w:val="00CE3FB7"/>
    <w:rsid w:val="00D011CC"/>
    <w:rsid w:val="00D16CA6"/>
    <w:rsid w:val="00D318B5"/>
    <w:rsid w:val="00D42159"/>
    <w:rsid w:val="00D67015"/>
    <w:rsid w:val="00D77BCB"/>
    <w:rsid w:val="00D80C13"/>
    <w:rsid w:val="00D85816"/>
    <w:rsid w:val="00D9237F"/>
    <w:rsid w:val="00D93421"/>
    <w:rsid w:val="00DA1DB9"/>
    <w:rsid w:val="00DA365B"/>
    <w:rsid w:val="00DA55C2"/>
    <w:rsid w:val="00DC058C"/>
    <w:rsid w:val="00DD2677"/>
    <w:rsid w:val="00DD3234"/>
    <w:rsid w:val="00DF7673"/>
    <w:rsid w:val="00E06FA5"/>
    <w:rsid w:val="00E1066C"/>
    <w:rsid w:val="00E10723"/>
    <w:rsid w:val="00E21639"/>
    <w:rsid w:val="00E23758"/>
    <w:rsid w:val="00E35EF6"/>
    <w:rsid w:val="00E35EF8"/>
    <w:rsid w:val="00E46277"/>
    <w:rsid w:val="00E550F1"/>
    <w:rsid w:val="00E55591"/>
    <w:rsid w:val="00E7681F"/>
    <w:rsid w:val="00EB397E"/>
    <w:rsid w:val="00EB4EE2"/>
    <w:rsid w:val="00ED669A"/>
    <w:rsid w:val="00EF4363"/>
    <w:rsid w:val="00F005A3"/>
    <w:rsid w:val="00F11C1A"/>
    <w:rsid w:val="00F47CA8"/>
    <w:rsid w:val="00F511EB"/>
    <w:rsid w:val="00F568E8"/>
    <w:rsid w:val="00F6081F"/>
    <w:rsid w:val="00F60F74"/>
    <w:rsid w:val="00F704C3"/>
    <w:rsid w:val="00F861CC"/>
    <w:rsid w:val="00F90A30"/>
    <w:rsid w:val="00FB157A"/>
    <w:rsid w:val="00FB758E"/>
    <w:rsid w:val="00FD42EF"/>
    <w:rsid w:val="00F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6C380"/>
  <w15:docId w15:val="{C4FED21B-EF20-42CC-98D5-59D2FD45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F4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E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B36F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5B36F4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 СПИСОК"/>
    <w:basedOn w:val="ListParagraph"/>
    <w:link w:val="a0"/>
    <w:qFormat/>
    <w:rsid w:val="005B36F4"/>
    <w:pPr>
      <w:spacing w:line="360" w:lineRule="auto"/>
      <w:ind w:left="0" w:firstLine="720"/>
      <w:jc w:val="both"/>
      <w:outlineLvl w:val="0"/>
    </w:pPr>
    <w:rPr>
      <w:rFonts w:ascii="Times New Roman" w:eastAsiaTheme="minorHAnsi" w:hAnsi="Times New Roman"/>
      <w:sz w:val="28"/>
      <w:szCs w:val="28"/>
    </w:rPr>
  </w:style>
  <w:style w:type="character" w:customStyle="1" w:styleId="a0">
    <w:name w:val="ЗАГ СПИСОК Знак"/>
    <w:basedOn w:val="DefaultParagraphFont"/>
    <w:link w:val="a"/>
    <w:rsid w:val="005B36F4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5B36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6F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6F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B36F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6F4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C1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D669A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66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66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69A"/>
    <w:rPr>
      <w:rFonts w:ascii="Tahoma" w:eastAsia="Calibr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738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4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31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ash041104300437043e0432044b0439">
    <w:name w:val="dash0411_0430_0437_043e_0432_044b_0439"/>
    <w:basedOn w:val="Normal"/>
    <w:rsid w:val="000C5FC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dash041104300437043e0432044b0439char">
    <w:name w:val="dash0411_0430_0437_043e_0432_044b_0439__char"/>
    <w:basedOn w:val="DefaultParagraphFont"/>
    <w:rsid w:val="000C5FCB"/>
  </w:style>
  <w:style w:type="paragraph" w:customStyle="1" w:styleId="dash041e0441043d043e0432043d043e0439002004420435043a04410442">
    <w:name w:val="dash041e_0441_043d_043e_0432_043d_043e_0439_0020_0442_0435_043a_0441_0442"/>
    <w:basedOn w:val="Normal"/>
    <w:rsid w:val="000C5FC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dash041e0441043d043e0432043d043e0439002004420435043a04410442char">
    <w:name w:val="dash041e_0441_043d_043e_0432_043d_043e_0439_0020_0442_0435_043a_0441_0442__char"/>
    <w:basedOn w:val="DefaultParagraphFont"/>
    <w:rsid w:val="000C5FCB"/>
  </w:style>
  <w:style w:type="paragraph" w:customStyle="1" w:styleId="dash04220435043a044104420020043200200437043004340430043d043d043e043c00200444043e0440043c043004420435">
    <w:name w:val="dash0422_0435_043a_0441_0442_0020_0432_0020_0437_0430_0434_0430_043d_043d_043e_043c_0020_0444_043e_0440_043c_0430_0442_0435"/>
    <w:basedOn w:val="Normal"/>
    <w:rsid w:val="000C5FC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dash04220435043a044104420020043200200437043004340430043d043d043e043c00200444043e0440043c043004420435char">
    <w:name w:val="dash0422_0435_043a_0441_0442_0020_0432_0020_0437_0430_0434_0430_043d_043d_043e_043c_0020_0444_043e_0440_043c_0430_0442_0435__char"/>
    <w:basedOn w:val="DefaultParagraphFont"/>
    <w:rsid w:val="000C5FCB"/>
  </w:style>
  <w:style w:type="paragraph" w:customStyle="1" w:styleId="1">
    <w:name w:val="Обычный1"/>
    <w:basedOn w:val="Normal"/>
    <w:rsid w:val="001F3BE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rmalchar">
    <w:name w:val="normal__char"/>
    <w:basedOn w:val="DefaultParagraphFont"/>
    <w:rsid w:val="001F3BE8"/>
  </w:style>
  <w:style w:type="paragraph" w:styleId="BodyText">
    <w:name w:val="Body Text"/>
    <w:basedOn w:val="Normal"/>
    <w:link w:val="BodyTextChar"/>
    <w:uiPriority w:val="99"/>
    <w:rsid w:val="00FD566A"/>
    <w:pPr>
      <w:widowControl w:val="0"/>
      <w:autoSpaceDN w:val="0"/>
      <w:adjustRightInd w:val="0"/>
      <w:spacing w:after="120"/>
      <w:jc w:val="center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FD566A"/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ABA4D-6B5E-4C62-930A-E9E6B0BA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15</Pages>
  <Words>1171</Words>
  <Characters>6676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Microsoft Office User</cp:lastModifiedBy>
  <cp:revision>10</cp:revision>
  <cp:lastPrinted>2021-02-19T09:37:00Z</cp:lastPrinted>
  <dcterms:created xsi:type="dcterms:W3CDTF">2020-10-24T07:34:00Z</dcterms:created>
  <dcterms:modified xsi:type="dcterms:W3CDTF">2021-02-22T12:14:00Z</dcterms:modified>
</cp:coreProperties>
</file>